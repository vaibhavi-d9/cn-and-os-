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0B0EC">
      <w:pPr>
        <w:pStyle w:val="5"/>
        <w:numPr>
          <w:ilvl w:val="0"/>
          <w:numId w:val="1"/>
        </w:numPr>
        <w:tabs>
          <w:tab w:val="left" w:pos="405"/>
        </w:tabs>
        <w:spacing w:before="193" w:after="0" w:line="240" w:lineRule="auto"/>
        <w:ind w:left="405" w:right="0" w:hanging="265"/>
        <w:jc w:val="left"/>
        <w:rPr>
          <w:sz w:val="30"/>
        </w:rPr>
      </w:pPr>
      <w:r>
        <w:t>Explain</w:t>
      </w:r>
      <w:r>
        <w:rPr>
          <w:spacing w:val="-12"/>
        </w:rPr>
        <w:t xml:space="preserve"> </w:t>
      </w:r>
      <w:r>
        <w:rPr>
          <w:spacing w:val="-2"/>
        </w:rPr>
        <w:t>about</w:t>
      </w:r>
    </w:p>
    <w:p w14:paraId="13731AAF">
      <w:pPr>
        <w:pStyle w:val="11"/>
        <w:spacing w:before="191"/>
        <w:ind w:left="140"/>
      </w:pPr>
      <w:r>
        <w:rPr>
          <w:spacing w:val="-5"/>
        </w:rPr>
        <w:t>LS:</w:t>
      </w:r>
    </w:p>
    <w:p w14:paraId="25C8B5A9">
      <w:pPr>
        <w:pStyle w:val="12"/>
      </w:pPr>
      <w:r>
        <w:rPr>
          <w:color w:val="273139"/>
        </w:rPr>
        <w:t>ls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Command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1"/>
        </w:rPr>
        <w:t xml:space="preserve"> </w:t>
      </w:r>
      <w:r>
        <w:rPr>
          <w:color w:val="273139"/>
          <w:spacing w:val="-2"/>
        </w:rPr>
        <w:t>Linux</w:t>
      </w:r>
    </w:p>
    <w:p w14:paraId="24274E5F">
      <w:pPr>
        <w:pStyle w:val="11"/>
        <w:spacing w:before="170"/>
        <w:ind w:left="140"/>
        <w:rPr>
          <w:rFonts w:ascii="Cambria"/>
        </w:rPr>
      </w:pPr>
      <w:r>
        <w:rPr>
          <w:rFonts w:ascii="Cambria"/>
          <w:color w:val="273139"/>
        </w:rPr>
        <w:t>Last</w:t>
      </w:r>
      <w:r>
        <w:rPr>
          <w:rFonts w:ascii="Cambria"/>
          <w:color w:val="273139"/>
          <w:spacing w:val="-1"/>
        </w:rPr>
        <w:t xml:space="preserve"> </w:t>
      </w:r>
      <w:r>
        <w:rPr>
          <w:rFonts w:ascii="Cambria"/>
          <w:color w:val="273139"/>
        </w:rPr>
        <w:t>Updated</w:t>
      </w:r>
      <w:r>
        <w:rPr>
          <w:rFonts w:ascii="Cambria"/>
          <w:color w:val="273139"/>
          <w:spacing w:val="-1"/>
        </w:rPr>
        <w:t xml:space="preserve"> </w:t>
      </w:r>
      <w:r>
        <w:rPr>
          <w:rFonts w:ascii="Cambria"/>
          <w:color w:val="273139"/>
        </w:rPr>
        <w:t>:</w:t>
      </w:r>
      <w:r>
        <w:rPr>
          <w:rFonts w:ascii="Cambria"/>
          <w:color w:val="273139"/>
          <w:spacing w:val="-3"/>
        </w:rPr>
        <w:t xml:space="preserve"> </w:t>
      </w:r>
      <w:r>
        <w:rPr>
          <w:rFonts w:ascii="Cambria"/>
          <w:color w:val="273139"/>
        </w:rPr>
        <w:t>09</w:t>
      </w:r>
      <w:r>
        <w:rPr>
          <w:rFonts w:ascii="Cambria"/>
          <w:color w:val="273139"/>
          <w:spacing w:val="-3"/>
        </w:rPr>
        <w:t xml:space="preserve"> </w:t>
      </w:r>
      <w:r>
        <w:rPr>
          <w:rFonts w:ascii="Cambria"/>
          <w:color w:val="273139"/>
        </w:rPr>
        <w:t>Jun,</w:t>
      </w:r>
      <w:r>
        <w:rPr>
          <w:rFonts w:ascii="Cambria"/>
          <w:color w:val="273139"/>
          <w:spacing w:val="1"/>
        </w:rPr>
        <w:t xml:space="preserve"> </w:t>
      </w:r>
      <w:r>
        <w:rPr>
          <w:rFonts w:ascii="Cambria"/>
          <w:color w:val="273139"/>
          <w:spacing w:val="-4"/>
        </w:rPr>
        <w:t>2023</w:t>
      </w:r>
    </w:p>
    <w:p w14:paraId="3B52DC8A">
      <w:pPr>
        <w:spacing w:before="55" w:line="185" w:lineRule="exact"/>
        <w:ind w:left="500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73660</wp:posOffset>
                </wp:positionV>
                <wp:extent cx="58420" cy="19367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9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A9F909">
                            <w:pPr>
                              <w:spacing w:before="0" w:line="237" w:lineRule="auto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273139"/>
                                <w:spacing w:val="-51"/>
                                <w:sz w:val="20"/>
                              </w:rPr>
                              <w:t></w:t>
                            </w:r>
                            <w:r>
                              <w:rPr>
                                <w:rFonts w:ascii="Symbol" w:hAnsi="Symbol"/>
                                <w:color w:val="273139"/>
                                <w:spacing w:val="-51"/>
                                <w:position w:val="-5"/>
                                <w:sz w:val="20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90pt;margin-top:5.8pt;height:15.25pt;width:4.6pt;mso-position-horizontal-relative:page;z-index:-251656192;mso-width-relative:page;mso-height-relative:page;" filled="f" stroked="f" coordsize="21600,21600" o:gfxdata="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Ydz&#10;+dcAAAAJAQAADwAAAAAAAAABACAAAAAiAAAAZHJzL2Rvd25yZXYueG1sUEsBAhQAFAAAAAgAh07i&#10;QKVgAt+xAQAAcg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A9F909">
                      <w:pPr>
                        <w:spacing w:before="0" w:line="237" w:lineRule="auto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color w:val="273139"/>
                          <w:spacing w:val="-51"/>
                          <w:sz w:val="20"/>
                        </w:rPr>
                        <w:t></w:t>
                      </w:r>
                      <w:r>
                        <w:rPr>
                          <w:rFonts w:ascii="Symbol" w:hAnsi="Symbol"/>
                          <w:color w:val="273139"/>
                          <w:spacing w:val="-51"/>
                          <w:position w:val="-5"/>
                          <w:sz w:val="20"/>
                        </w:rPr>
                        <w:t>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37465</wp:posOffset>
                </wp:positionV>
                <wp:extent cx="5769610" cy="277495"/>
                <wp:effectExtent l="0" t="0" r="6350" b="120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77495"/>
                          <a:chOff x="0" y="0"/>
                          <a:chExt cx="5769610" cy="2774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8600" y="0"/>
                            <a:ext cx="53975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0" h="76200">
                                <a:moveTo>
                                  <a:pt x="5397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5397373" y="76200"/>
                                </a:lnTo>
                                <a:lnTo>
                                  <a:pt x="5397373" y="38100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1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6200"/>
                            <a:ext cx="57696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129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5769229" y="20116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55pt;margin-top:2.95pt;height:21.85pt;width:454.3pt;mso-position-horizontal-relative:page;z-index:-251655168;mso-width-relative:page;mso-height-relative:page;" coordsize="5769610,277495" o:gfxdata="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p3tt9gAAAAJAQAADwAAAAAAAAABACAAAAAiAAAAZHJzL2Rv&#10;d25yZXYueG1sUEsBAhQAFAAAAAgAh07iQGfmVtblAgAAcwkAAA4AAAAAAAAAAQAgAAAAJwEAAGRy&#10;cy9lMm9Eb2MueG1sUEsFBgAAAAAGAAYAWQEAAH4GAAAAAA==&#10;">
                <o:lock v:ext="edit" aspectratio="f"/>
                <v:shape id="Graphic 3" o:spid="_x0000_s1026" o:spt="100" style="position:absolute;left:228600;top:0;height:76200;width:5397500;" fillcolor="#0D0D12" filled="t" stroked="f" coordsize="5397500,76200" o:gfxdata="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iTJr4A&#10;AADaAAAADwAAAAAAAAABACAAAAAiAAAAZHJzL2Rvd25yZXYueG1sUEsBAhQAFAAAAAgAh07iQDMv&#10;BZ47AAAAOQAAABAAAAAAAAAAAQAgAAAADQEAAGRycy9zaGFwZXhtbC54bWxQSwUGAAAAAAYABgBb&#10;AQAAtwMAAAAA&#10;" path="m5397373,0l0,0,0,38100,0,76200,5397373,76200,5397373,38100,539737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76200;height:201295;width:5769610;" fillcolor="#FFFFFF" filled="t" stroked="f" coordsize="5769610,201295" o:gfxdata="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Fze28AAAA&#10;2gAAAA8AAAAAAAAAAQAgAAAAIgAAAGRycy9kb3ducmV2LnhtbFBLAQIUABQAAAAIAIdO4kAzLwWe&#10;OwAAADkAAAAQAAAAAAAAAAEAIAAAAAsBAABkcnMvc2hhcGV4bWwueG1sUEsFBgAAAAAGAAYAWwEA&#10;ALUDAAAAAA==&#10;" path="m5769229,0l0,0,0,201168,5769229,201168,57692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Symbol" w:hAnsi="Symbol"/>
          <w:color w:val="273139"/>
          <w:spacing w:val="-10"/>
          <w:sz w:val="20"/>
        </w:rPr>
        <w:t></w:t>
      </w:r>
    </w:p>
    <w:p w14:paraId="230FC550">
      <w:pPr>
        <w:spacing w:before="0" w:line="256" w:lineRule="exact"/>
        <w:ind w:left="140" w:right="0" w:firstLine="0"/>
        <w:jc w:val="left"/>
        <w:rPr>
          <w:rFonts w:ascii="Cambria"/>
          <w:b/>
          <w:bCs w:val="0"/>
          <w:sz w:val="32"/>
          <w:szCs w:val="32"/>
        </w:rPr>
      </w:pPr>
      <w:r>
        <w:rPr>
          <w:rFonts w:ascii="Cambria"/>
          <w:b/>
          <w:bCs w:val="0"/>
          <w:color w:val="273139"/>
          <w:sz w:val="32"/>
          <w:szCs w:val="32"/>
        </w:rPr>
        <w:t>ls</w:t>
      </w:r>
      <w:r>
        <w:rPr>
          <w:rFonts w:ascii="Cambria"/>
          <w:b/>
          <w:bCs w:val="0"/>
          <w:color w:val="273139"/>
          <w:spacing w:val="-4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is</w:t>
      </w:r>
      <w:r>
        <w:rPr>
          <w:rFonts w:ascii="Cambria"/>
          <w:b/>
          <w:bCs w:val="0"/>
          <w:color w:val="273139"/>
          <w:spacing w:val="-6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a</w:t>
      </w:r>
      <w:r>
        <w:rPr>
          <w:rFonts w:ascii="Cambria"/>
          <w:b/>
          <w:bCs w:val="0"/>
          <w:color w:val="273139"/>
          <w:spacing w:val="-4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Linux</w:t>
      </w:r>
      <w:r>
        <w:rPr>
          <w:rFonts w:ascii="Cambria"/>
          <w:b/>
          <w:bCs w:val="0"/>
          <w:color w:val="273139"/>
          <w:spacing w:val="-6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shell</w:t>
      </w:r>
      <w:r>
        <w:rPr>
          <w:rFonts w:ascii="Cambria"/>
          <w:b/>
          <w:bCs w:val="0"/>
          <w:color w:val="273139"/>
          <w:spacing w:val="-4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command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that</w:t>
      </w:r>
      <w:r>
        <w:rPr>
          <w:rFonts w:ascii="Cambria"/>
          <w:b/>
          <w:bCs w:val="0"/>
          <w:color w:val="273139"/>
          <w:spacing w:val="-4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lists</w:t>
      </w:r>
      <w:r>
        <w:rPr>
          <w:rFonts w:ascii="Cambria"/>
          <w:b/>
          <w:bCs w:val="0"/>
          <w:color w:val="273139"/>
          <w:spacing w:val="-6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directory</w:t>
      </w:r>
      <w:r>
        <w:rPr>
          <w:rFonts w:ascii="Cambria"/>
          <w:b/>
          <w:bCs w:val="0"/>
          <w:color w:val="273139"/>
          <w:spacing w:val="-4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contents</w:t>
      </w:r>
      <w:r>
        <w:rPr>
          <w:rFonts w:ascii="Cambria"/>
          <w:b/>
          <w:bCs w:val="0"/>
          <w:color w:val="273139"/>
          <w:spacing w:val="-6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of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files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pacing w:val="-5"/>
          <w:sz w:val="32"/>
          <w:szCs w:val="32"/>
        </w:rPr>
        <w:t>and</w:t>
      </w:r>
    </w:p>
    <w:p w14:paraId="45648E0F">
      <w:pPr>
        <w:spacing w:before="0"/>
        <w:ind w:left="140" w:right="0" w:firstLine="0"/>
        <w:jc w:val="left"/>
        <w:rPr>
          <w:rFonts w:ascii="Cambria"/>
          <w:b/>
          <w:bCs w:val="0"/>
          <w:sz w:val="27"/>
        </w:rPr>
      </w:pPr>
      <w:r>
        <w:rPr>
          <w:rFonts w:ascii="Cambria"/>
          <w:b/>
          <w:bCs w:val="0"/>
          <w:color w:val="273139"/>
          <w:sz w:val="32"/>
          <w:szCs w:val="32"/>
        </w:rPr>
        <w:t>directories.</w:t>
      </w:r>
      <w:r>
        <w:rPr>
          <w:rFonts w:ascii="Cambria"/>
          <w:b/>
          <w:bCs w:val="0"/>
          <w:color w:val="273139"/>
          <w:spacing w:val="40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It</w:t>
      </w:r>
      <w:r>
        <w:rPr>
          <w:rFonts w:ascii="Cambria"/>
          <w:b/>
          <w:bCs w:val="0"/>
          <w:color w:val="273139"/>
          <w:spacing w:val="-6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provides</w:t>
      </w:r>
      <w:r>
        <w:rPr>
          <w:rFonts w:ascii="Cambria"/>
          <w:b/>
          <w:bCs w:val="0"/>
          <w:color w:val="273139"/>
          <w:spacing w:val="-2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valuable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information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about</w:t>
      </w:r>
      <w:r>
        <w:rPr>
          <w:rFonts w:ascii="Cambria"/>
          <w:b/>
          <w:bCs w:val="0"/>
          <w:color w:val="273139"/>
          <w:spacing w:val="-7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files,</w:t>
      </w:r>
      <w:r>
        <w:rPr>
          <w:rFonts w:ascii="Cambria"/>
          <w:b/>
          <w:bCs w:val="0"/>
          <w:color w:val="273139"/>
          <w:spacing w:val="-5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directories,</w:t>
      </w:r>
      <w:r>
        <w:rPr>
          <w:rFonts w:ascii="Cambria"/>
          <w:b/>
          <w:bCs w:val="0"/>
          <w:color w:val="273139"/>
          <w:spacing w:val="-3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>and</w:t>
      </w:r>
      <w:r>
        <w:rPr>
          <w:rFonts w:ascii="Cambria"/>
          <w:b/>
          <w:bCs w:val="0"/>
          <w:color w:val="273139"/>
          <w:spacing w:val="-5"/>
          <w:sz w:val="32"/>
          <w:szCs w:val="32"/>
        </w:rPr>
        <w:t xml:space="preserve"> </w:t>
      </w:r>
      <w:r>
        <w:rPr>
          <w:rFonts w:ascii="Cambria"/>
          <w:b/>
          <w:bCs w:val="0"/>
          <w:color w:val="273139"/>
          <w:sz w:val="32"/>
          <w:szCs w:val="32"/>
        </w:rPr>
        <w:t xml:space="preserve">their </w:t>
      </w:r>
      <w:r>
        <w:rPr>
          <w:rFonts w:ascii="Cambria"/>
          <w:b/>
          <w:bCs w:val="0"/>
          <w:color w:val="273139"/>
          <w:spacing w:val="-2"/>
          <w:sz w:val="32"/>
          <w:szCs w:val="32"/>
        </w:rPr>
        <w:t>attributes.</w:t>
      </w:r>
    </w:p>
    <w:p w14:paraId="4F841429">
      <w:pPr>
        <w:spacing w:before="2"/>
        <w:ind w:left="14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color w:val="273139"/>
          <w:sz w:val="36"/>
        </w:rPr>
        <w:t>Syntax</w:t>
      </w:r>
      <w:r>
        <w:rPr>
          <w:rFonts w:ascii="Cambria"/>
          <w:b/>
          <w:color w:val="273139"/>
          <w:spacing w:val="-3"/>
          <w:sz w:val="36"/>
        </w:rPr>
        <w:t xml:space="preserve"> </w:t>
      </w:r>
      <w:r>
        <w:rPr>
          <w:rFonts w:ascii="Cambria"/>
          <w:b/>
          <w:color w:val="273139"/>
          <w:sz w:val="36"/>
        </w:rPr>
        <w:t>of</w:t>
      </w:r>
      <w:r>
        <w:rPr>
          <w:rFonts w:ascii="Cambria"/>
          <w:b/>
          <w:color w:val="273139"/>
          <w:spacing w:val="-3"/>
          <w:sz w:val="36"/>
        </w:rPr>
        <w:t xml:space="preserve"> </w:t>
      </w:r>
      <w:r>
        <w:rPr>
          <w:rFonts w:ascii="Cambria"/>
          <w:b/>
          <w:color w:val="273139"/>
          <w:sz w:val="36"/>
        </w:rPr>
        <w:t>`ls`</w:t>
      </w:r>
      <w:r>
        <w:rPr>
          <w:rFonts w:ascii="Cambria"/>
          <w:b/>
          <w:color w:val="273139"/>
          <w:spacing w:val="-1"/>
          <w:sz w:val="36"/>
        </w:rPr>
        <w:t xml:space="preserve"> </w:t>
      </w:r>
      <w:r>
        <w:rPr>
          <w:rFonts w:ascii="Cambria"/>
          <w:b/>
          <w:color w:val="273139"/>
          <w:sz w:val="36"/>
        </w:rPr>
        <w:t>command</w:t>
      </w:r>
      <w:r>
        <w:rPr>
          <w:rFonts w:ascii="Cambria"/>
          <w:b/>
          <w:color w:val="273139"/>
          <w:spacing w:val="-2"/>
          <w:sz w:val="36"/>
        </w:rPr>
        <w:t xml:space="preserve"> </w:t>
      </w:r>
      <w:r>
        <w:rPr>
          <w:rFonts w:ascii="Cambria"/>
          <w:b/>
          <w:color w:val="273139"/>
          <w:sz w:val="36"/>
        </w:rPr>
        <w:t>in</w:t>
      </w:r>
      <w:r>
        <w:rPr>
          <w:rFonts w:ascii="Cambria"/>
          <w:b/>
          <w:color w:val="273139"/>
          <w:spacing w:val="-3"/>
          <w:sz w:val="36"/>
        </w:rPr>
        <w:t xml:space="preserve"> </w:t>
      </w:r>
      <w:r>
        <w:rPr>
          <w:rFonts w:ascii="Cambria"/>
          <w:b/>
          <w:color w:val="273139"/>
          <w:spacing w:val="-4"/>
          <w:sz w:val="36"/>
        </w:rPr>
        <w:t>Linux</w:t>
      </w:r>
    </w:p>
    <w:p w14:paraId="319C22F6">
      <w:pPr>
        <w:pStyle w:val="11"/>
        <w:ind w:left="111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inline distT="0" distB="0" distL="0" distR="0">
                <wp:extent cx="5769610" cy="273050"/>
                <wp:effectExtent l="0" t="0" r="6350" b="1270"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2730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24922110">
                            <w:pPr>
                              <w:pStyle w:val="11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273139"/>
                                <w:sz w:val="28"/>
                                <w:szCs w:val="28"/>
                              </w:rPr>
                              <w:t xml:space="preserve">ls [option] 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273139"/>
                                <w:spacing w:val="-2"/>
                                <w:sz w:val="28"/>
                                <w:szCs w:val="28"/>
                              </w:rPr>
                              <w:t>[file/directory]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6" o:spt="202" type="#_x0000_t202" style="height:21.5pt;width:454.3pt;" fillcolor="#DFDFDF" filled="t" stroked="f" coordsize="21600,21600" o:gfxdata="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oLzVtQAAAAEAQAADwAAAAAAAAABACAAAAAiAAAAZHJz&#10;L2Rvd25yZXYueG1sUEsBAhQAFAAAAAgAh07iQDPbl+jPAQAAqAMAAA4AAAAAAAAAAQAgAAAAIw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4922110">
                      <w:pPr>
                        <w:pStyle w:val="11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273139"/>
                          <w:sz w:val="28"/>
                          <w:szCs w:val="28"/>
                        </w:rPr>
                        <w:t xml:space="preserve">ls [option] </w:t>
                      </w:r>
                      <w:r>
                        <w:rPr>
                          <w:rFonts w:ascii="Consolas"/>
                          <w:b/>
                          <w:bCs/>
                          <w:color w:val="273139"/>
                          <w:spacing w:val="-2"/>
                          <w:sz w:val="28"/>
                          <w:szCs w:val="28"/>
                        </w:rPr>
                        <w:t>[file/directory]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8360F3D">
      <w:pPr>
        <w:spacing w:before="0"/>
        <w:ind w:left="140" w:right="0" w:firstLine="0"/>
        <w:jc w:val="left"/>
        <w:rPr>
          <w:rFonts w:ascii="Cambria" w:hAnsi="Cambria"/>
          <w:b/>
          <w:bCs/>
          <w:sz w:val="27"/>
        </w:rPr>
      </w:pPr>
      <w:r>
        <w:rPr>
          <w:rFonts w:ascii="Cambria" w:hAnsi="Cambria"/>
          <w:b/>
          <w:bCs/>
          <w:color w:val="273139"/>
          <w:sz w:val="27"/>
        </w:rPr>
        <w:t>‘ls’</w:t>
      </w:r>
      <w:r>
        <w:rPr>
          <w:rFonts w:ascii="Cambria" w:hAnsi="Cambria"/>
          <w:b/>
          <w:bCs/>
          <w:color w:val="273139"/>
          <w:spacing w:val="-9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will</w:t>
      </w:r>
      <w:r>
        <w:rPr>
          <w:rFonts w:ascii="Cambria" w:hAns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display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the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contents</w:t>
      </w:r>
      <w:r>
        <w:rPr>
          <w:rFonts w:ascii="Cambria" w:hAns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of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the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current</w:t>
      </w:r>
      <w:r>
        <w:rPr>
          <w:rFonts w:ascii="Cambria" w:hAnsi="Cambria"/>
          <w:b/>
          <w:bCs/>
          <w:color w:val="273139"/>
          <w:spacing w:val="-10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directory.</w:t>
      </w:r>
      <w:r>
        <w:rPr>
          <w:rFonts w:ascii="Cambria" w:hAns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By</w:t>
      </w:r>
      <w:r>
        <w:rPr>
          <w:rFonts w:ascii="Cambria" w:hAns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default,</w:t>
      </w:r>
      <w:r>
        <w:rPr>
          <w:rFonts w:ascii="Cambria" w:hAnsi="Cambria"/>
          <w:b/>
          <w:bCs/>
          <w:color w:val="273139"/>
          <w:spacing w:val="-7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‘ls’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z w:val="27"/>
        </w:rPr>
        <w:t>lists</w:t>
      </w:r>
      <w:r>
        <w:rPr>
          <w:rFonts w:ascii="Cambria" w:hAnsi="Cambria"/>
          <w:b/>
          <w:bCs/>
          <w:color w:val="273139"/>
          <w:spacing w:val="-4"/>
          <w:sz w:val="27"/>
        </w:rPr>
        <w:t xml:space="preserve"> </w:t>
      </w:r>
      <w:r>
        <w:rPr>
          <w:rFonts w:ascii="Cambria" w:hAnsi="Cambria"/>
          <w:b/>
          <w:bCs/>
          <w:color w:val="273139"/>
          <w:spacing w:val="-2"/>
          <w:sz w:val="27"/>
        </w:rPr>
        <w:t>files</w:t>
      </w:r>
    </w:p>
    <w:p w14:paraId="3A6CBFDC">
      <w:pPr>
        <w:spacing w:before="0"/>
        <w:ind w:left="140" w:right="0" w:firstLine="0"/>
        <w:jc w:val="left"/>
        <w:rPr>
          <w:rFonts w:ascii="Cambria"/>
          <w:b/>
          <w:bCs/>
          <w:sz w:val="27"/>
        </w:rPr>
      </w:pPr>
      <w:r>
        <w:rPr>
          <w:rFonts w:ascii="Cambria"/>
          <w:b/>
          <w:bCs/>
          <w:color w:val="273139"/>
          <w:sz w:val="27"/>
        </w:rPr>
        <w:t>and</w:t>
      </w:r>
      <w:r>
        <w:rPr>
          <w:rFonts w:ascii="Cambria"/>
          <w:b/>
          <w:bCs/>
          <w:color w:val="273139"/>
          <w:spacing w:val="-8"/>
          <w:sz w:val="27"/>
        </w:rPr>
        <w:t xml:space="preserve"> </w:t>
      </w:r>
      <w:r>
        <w:rPr>
          <w:rFonts w:ascii="Cambria"/>
          <w:b/>
          <w:bCs/>
          <w:color w:val="273139"/>
          <w:sz w:val="27"/>
        </w:rPr>
        <w:t>directories</w:t>
      </w:r>
      <w:r>
        <w:rPr>
          <w:rFonts w:asci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/>
          <w:b/>
          <w:bCs/>
          <w:color w:val="273139"/>
          <w:sz w:val="27"/>
        </w:rPr>
        <w:t>in</w:t>
      </w:r>
      <w:r>
        <w:rPr>
          <w:rFonts w:ascii="Cambria"/>
          <w:b/>
          <w:bCs/>
          <w:color w:val="273139"/>
          <w:spacing w:val="-6"/>
          <w:sz w:val="27"/>
        </w:rPr>
        <w:t xml:space="preserve"> </w:t>
      </w:r>
      <w:r>
        <w:rPr>
          <w:rFonts w:ascii="Cambria"/>
          <w:b/>
          <w:bCs/>
          <w:color w:val="273139"/>
          <w:sz w:val="27"/>
        </w:rPr>
        <w:t>alphabetical</w:t>
      </w:r>
      <w:r>
        <w:rPr>
          <w:rFonts w:ascii="Cambria"/>
          <w:b/>
          <w:bCs/>
          <w:color w:val="273139"/>
          <w:spacing w:val="-7"/>
          <w:sz w:val="27"/>
        </w:rPr>
        <w:t xml:space="preserve"> </w:t>
      </w:r>
      <w:r>
        <w:rPr>
          <w:rFonts w:ascii="Cambria"/>
          <w:b/>
          <w:bCs/>
          <w:color w:val="273139"/>
          <w:spacing w:val="-2"/>
          <w:sz w:val="27"/>
        </w:rPr>
        <w:t>order.</w:t>
      </w:r>
    </w:p>
    <w:p w14:paraId="6D9D632E">
      <w:pPr>
        <w:pStyle w:val="11"/>
        <w:spacing w:before="269"/>
        <w:rPr>
          <w:rFonts w:ascii="Cambria"/>
          <w:sz w:val="27"/>
        </w:rPr>
      </w:pPr>
    </w:p>
    <w:p w14:paraId="7EB35203">
      <w:pPr>
        <w:pStyle w:val="4"/>
        <w:ind w:left="140" w:firstLine="0"/>
        <w:rPr>
          <w:u w:val="none"/>
        </w:rPr>
      </w:pPr>
      <w:r>
        <w:rPr>
          <w:u w:val="none"/>
        </w:rPr>
        <w:t>B)</w:t>
      </w:r>
      <w:r>
        <w:rPr>
          <w:spacing w:val="74"/>
          <w:u w:val="none"/>
        </w:rPr>
        <w:t xml:space="preserve"> </w:t>
      </w:r>
      <w:r>
        <w:rPr>
          <w:spacing w:val="-5"/>
          <w:u w:val="none"/>
        </w:rPr>
        <w:t>DU:</w:t>
      </w:r>
    </w:p>
    <w:p w14:paraId="253A1FDB">
      <w:pPr>
        <w:spacing w:before="211" w:line="300" w:lineRule="auto"/>
        <w:ind w:left="140" w:right="0" w:firstLine="0"/>
        <w:jc w:val="left"/>
        <w:rPr>
          <w:rFonts w:ascii="Arial MT"/>
          <w:b/>
          <w:bCs/>
          <w:sz w:val="27"/>
        </w:rPr>
      </w:pPr>
      <w:r>
        <w:rPr>
          <w:rFonts w:ascii="Arial MT"/>
          <w:b/>
          <w:bCs/>
          <w:color w:val="273139"/>
          <w:w w:val="105"/>
          <w:sz w:val="27"/>
        </w:rPr>
        <w:t>The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`</w:t>
      </w:r>
      <w:r>
        <w:rPr>
          <w:rFonts w:ascii="Courier New"/>
          <w:b/>
          <w:bCs/>
          <w:color w:val="273139"/>
          <w:w w:val="105"/>
          <w:sz w:val="22"/>
        </w:rPr>
        <w:t>du`</w:t>
      </w:r>
      <w:r>
        <w:rPr>
          <w:rFonts w:ascii="Courier New"/>
          <w:b/>
          <w:bCs/>
          <w:color w:val="273139"/>
          <w:spacing w:val="-66"/>
          <w:w w:val="105"/>
          <w:sz w:val="22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command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in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Linux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is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a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powerful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utility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that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allows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users</w:t>
      </w:r>
      <w:r>
        <w:rPr>
          <w:rFonts w:ascii="Arial MT"/>
          <w:b/>
          <w:bCs/>
          <w:color w:val="273139"/>
          <w:spacing w:val="40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to analyze</w:t>
      </w:r>
      <w:r>
        <w:rPr>
          <w:rFonts w:ascii="Arial MT"/>
          <w:b/>
          <w:bCs/>
          <w:color w:val="273139"/>
          <w:spacing w:val="-5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and</w:t>
      </w:r>
      <w:r>
        <w:rPr>
          <w:rFonts w:ascii="Arial MT"/>
          <w:b/>
          <w:bCs/>
          <w:color w:val="273139"/>
          <w:spacing w:val="-4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report</w:t>
      </w:r>
      <w:r>
        <w:rPr>
          <w:rFonts w:ascii="Arial MT"/>
          <w:b/>
          <w:bCs/>
          <w:color w:val="273139"/>
          <w:spacing w:val="-4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on</w:t>
      </w:r>
      <w:r>
        <w:rPr>
          <w:rFonts w:ascii="Arial MT"/>
          <w:b/>
          <w:bCs/>
          <w:color w:val="273139"/>
          <w:spacing w:val="-5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disk usage</w:t>
      </w:r>
      <w:r>
        <w:rPr>
          <w:rFonts w:ascii="Arial MT"/>
          <w:b/>
          <w:bCs/>
          <w:color w:val="273139"/>
          <w:spacing w:val="-4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within</w:t>
      </w:r>
      <w:r>
        <w:rPr>
          <w:rFonts w:ascii="Arial MT"/>
          <w:b/>
          <w:bCs/>
          <w:color w:val="273139"/>
          <w:spacing w:val="-2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directories</w:t>
      </w:r>
      <w:r>
        <w:rPr>
          <w:rFonts w:ascii="Arial MT"/>
          <w:b/>
          <w:bCs/>
          <w:color w:val="273139"/>
          <w:spacing w:val="-4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and</w:t>
      </w:r>
      <w:r>
        <w:rPr>
          <w:rFonts w:ascii="Arial MT"/>
          <w:b/>
          <w:bCs/>
          <w:color w:val="273139"/>
          <w:spacing w:val="-4"/>
          <w:w w:val="105"/>
          <w:sz w:val="27"/>
        </w:rPr>
        <w:t xml:space="preserve"> </w:t>
      </w:r>
      <w:r>
        <w:rPr>
          <w:rFonts w:ascii="Arial MT"/>
          <w:b/>
          <w:bCs/>
          <w:color w:val="273139"/>
          <w:w w:val="105"/>
          <w:sz w:val="27"/>
        </w:rPr>
        <w:t>files.</w:t>
      </w:r>
    </w:p>
    <w:p w14:paraId="7CC292BF">
      <w:pPr>
        <w:pStyle w:val="8"/>
        <w:spacing w:before="153"/>
      </w:pPr>
      <w:r>
        <w:rPr>
          <w:color w:val="273139"/>
          <w:spacing w:val="-2"/>
        </w:rPr>
        <w:t>Example:</w:t>
      </w:r>
    </w:p>
    <w:p w14:paraId="45B9A61E">
      <w:pPr>
        <w:pStyle w:val="11"/>
        <w:tabs>
          <w:tab w:val="left" w:pos="9196"/>
        </w:tabs>
        <w:spacing w:before="41"/>
        <w:ind w:left="140"/>
        <w:rPr>
          <w:rFonts w:ascii="Consolas"/>
        </w:rPr>
      </w:pPr>
      <w:r>
        <w:rPr>
          <w:rFonts w:ascii="Consolas"/>
          <w:b/>
          <w:bCs/>
          <w:color w:val="000000"/>
          <w:shd w:val="clear" w:color="auto" w:fill="DFDFDF"/>
        </w:rPr>
        <w:t>du</w:t>
      </w:r>
      <w:r>
        <w:rPr>
          <w:rFonts w:ascii="Consolas"/>
          <w:b/>
          <w:bCs/>
          <w:color w:val="000000"/>
          <w:spacing w:val="6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hd w:val="clear" w:color="auto" w:fill="DFDFDF"/>
        </w:rPr>
        <w:t>/home/mandeep/test</w:t>
      </w:r>
      <w:r>
        <w:rPr>
          <w:rFonts w:ascii="Consolas"/>
          <w:color w:val="000000"/>
          <w:shd w:val="clear" w:color="auto" w:fill="DFDFDF"/>
        </w:rPr>
        <w:tab/>
      </w:r>
    </w:p>
    <w:p w14:paraId="0C188828">
      <w:pPr>
        <w:spacing w:before="3"/>
        <w:ind w:left="140" w:right="0" w:firstLine="0"/>
        <w:jc w:val="left"/>
        <w:rPr>
          <w:rFonts w:ascii="Tahoma"/>
          <w:b/>
          <w:sz w:val="27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232410</wp:posOffset>
                </wp:positionV>
                <wp:extent cx="5769610" cy="1071880"/>
                <wp:effectExtent l="0" t="0" r="6350" b="1016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10718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220658DE">
                            <w:pPr>
                              <w:pStyle w:val="11"/>
                              <w:tabs>
                                <w:tab w:val="left" w:pos="835"/>
                              </w:tabs>
                              <w:spacing w:line="281" w:lineRule="exact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5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/home/mandeep/test/data</w:t>
                            </w:r>
                          </w:p>
                          <w:p w14:paraId="4B5CD808">
                            <w:pPr>
                              <w:pStyle w:val="11"/>
                              <w:tabs>
                                <w:tab w:val="left" w:pos="1101"/>
                              </w:tabs>
                              <w:spacing w:line="281" w:lineRule="exact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4"/>
                              </w:rPr>
                              <w:t>2012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>/home/mandeep/test/system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design</w:t>
                            </w:r>
                          </w:p>
                          <w:p w14:paraId="38EF583E">
                            <w:pPr>
                              <w:pStyle w:val="11"/>
                              <w:tabs>
                                <w:tab w:val="left" w:pos="835"/>
                              </w:tabs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/home/mandeep/test/table/sample_table/tree</w:t>
                            </w:r>
                          </w:p>
                          <w:p w14:paraId="21F0E704">
                            <w:pPr>
                              <w:pStyle w:val="11"/>
                              <w:tabs>
                                <w:tab w:val="left" w:pos="835"/>
                              </w:tabs>
                              <w:spacing w:before="2" w:line="281" w:lineRule="exact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/home/mandeep/test/table/sample_table</w:t>
                            </w:r>
                          </w:p>
                          <w:p w14:paraId="04349363">
                            <w:pPr>
                              <w:pStyle w:val="11"/>
                              <w:tabs>
                                <w:tab w:val="left" w:pos="835"/>
                              </w:tabs>
                              <w:spacing w:line="281" w:lineRule="exact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5"/>
                              </w:rPr>
                              <w:t>32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/home/mandeep/test/table</w:t>
                            </w:r>
                          </w:p>
                          <w:p w14:paraId="0E441D7B">
                            <w:pPr>
                              <w:pStyle w:val="11"/>
                              <w:tabs>
                                <w:tab w:val="left" w:pos="1370"/>
                              </w:tabs>
                              <w:spacing w:line="281" w:lineRule="exact"/>
                              <w:ind w:left="28"/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100104</w:t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bCs/>
                                <w:color w:val="000000"/>
                                <w:spacing w:val="-2"/>
                              </w:rPr>
                              <w:t>/home/mandeep/test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70.55pt;margin-top:18.3pt;height:84.4pt;width:454.3pt;mso-position-horizontal-relative:page;mso-wrap-distance-bottom:0pt;mso-wrap-distance-top:0pt;z-index:-251654144;mso-width-relative:page;mso-height-relative:page;" fillcolor="#DFDFDF" filled="t" stroked="f" coordsize="21600,21600" o:gfxdata="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d0badkAAAALAQAADwAAAAAAAAABACAAAAAi&#10;AAAAZHJzL2Rvd25yZXYueG1sUEsBAhQAFAAAAAgAh07iQIjNtw/QAQAAqQ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20658DE">
                      <w:pPr>
                        <w:pStyle w:val="11"/>
                        <w:tabs>
                          <w:tab w:val="left" w:pos="835"/>
                        </w:tabs>
                        <w:spacing w:line="281" w:lineRule="exact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5"/>
                        </w:rPr>
                        <w:t>44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/home/mandeep/test/data</w:t>
                      </w:r>
                    </w:p>
                    <w:p w14:paraId="4B5CD808">
                      <w:pPr>
                        <w:pStyle w:val="11"/>
                        <w:tabs>
                          <w:tab w:val="left" w:pos="1101"/>
                        </w:tabs>
                        <w:spacing w:line="281" w:lineRule="exact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4"/>
                        </w:rPr>
                        <w:t>2012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>/home/mandeep/test/system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4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design</w:t>
                      </w:r>
                    </w:p>
                    <w:p w14:paraId="38EF583E">
                      <w:pPr>
                        <w:pStyle w:val="11"/>
                        <w:tabs>
                          <w:tab w:val="left" w:pos="835"/>
                        </w:tabs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/home/mandeep/test/table/sample_table/tree</w:t>
                      </w:r>
                    </w:p>
                    <w:p w14:paraId="21F0E704">
                      <w:pPr>
                        <w:pStyle w:val="11"/>
                        <w:tabs>
                          <w:tab w:val="left" w:pos="835"/>
                        </w:tabs>
                        <w:spacing w:before="2" w:line="281" w:lineRule="exact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/home/mandeep/test/table/sample_table</w:t>
                      </w:r>
                    </w:p>
                    <w:p w14:paraId="04349363">
                      <w:pPr>
                        <w:pStyle w:val="11"/>
                        <w:tabs>
                          <w:tab w:val="left" w:pos="835"/>
                        </w:tabs>
                        <w:spacing w:line="281" w:lineRule="exact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5"/>
                        </w:rPr>
                        <w:t>32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/home/mandeep/test/table</w:t>
                      </w:r>
                    </w:p>
                    <w:p w14:paraId="0E441D7B">
                      <w:pPr>
                        <w:pStyle w:val="11"/>
                        <w:tabs>
                          <w:tab w:val="left" w:pos="1370"/>
                        </w:tabs>
                        <w:spacing w:line="281" w:lineRule="exact"/>
                        <w:ind w:left="28"/>
                        <w:rPr>
                          <w:rFonts w:ascii="Consolas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100104</w:t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b/>
                          <w:bCs/>
                          <w:color w:val="000000"/>
                          <w:spacing w:val="-2"/>
                        </w:rPr>
                        <w:t>/home/mandeep/test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ahoma"/>
          <w:b/>
          <w:color w:val="273139"/>
          <w:spacing w:val="-2"/>
          <w:sz w:val="27"/>
        </w:rPr>
        <w:t>Output:</w:t>
      </w:r>
    </w:p>
    <w:p w14:paraId="531C65B8">
      <w:pPr>
        <w:pStyle w:val="11"/>
        <w:spacing w:before="120"/>
        <w:rPr>
          <w:rFonts w:ascii="Tahoma"/>
          <w:b/>
          <w:sz w:val="28"/>
        </w:rPr>
      </w:pPr>
    </w:p>
    <w:p w14:paraId="69523538">
      <w:pPr>
        <w:pStyle w:val="6"/>
        <w:numPr>
          <w:ilvl w:val="0"/>
          <w:numId w:val="1"/>
        </w:numPr>
        <w:tabs>
          <w:tab w:val="left" w:pos="372"/>
          <w:tab w:val="left" w:pos="1627"/>
          <w:tab w:val="left" w:pos="2124"/>
          <w:tab w:val="left" w:pos="2635"/>
          <w:tab w:val="left" w:pos="4414"/>
          <w:tab w:val="left" w:pos="5127"/>
          <w:tab w:val="left" w:pos="6912"/>
          <w:tab w:val="left" w:pos="8510"/>
        </w:tabs>
        <w:spacing w:before="0" w:after="0" w:line="259" w:lineRule="auto"/>
        <w:ind w:left="140" w:right="138" w:firstLine="0"/>
        <w:jc w:val="left"/>
        <w:rPr>
          <w:sz w:val="26"/>
          <w:u w:val="single"/>
        </w:rPr>
      </w:pPr>
      <w:r>
        <w:rPr>
          <w:spacing w:val="-2"/>
          <w:u w:val="single"/>
        </w:rPr>
        <w:t>WRITE</w:t>
      </w:r>
      <w:r>
        <w:rPr>
          <w:u w:val="single"/>
        </w:rPr>
        <w:tab/>
      </w:r>
      <w:r>
        <w:rPr>
          <w:spacing w:val="-10"/>
          <w:u w:val="single"/>
        </w:rPr>
        <w:t>A</w:t>
      </w:r>
      <w:r>
        <w:rPr>
          <w:u w:val="single"/>
        </w:rPr>
        <w:tab/>
      </w:r>
      <w:r>
        <w:rPr>
          <w:spacing w:val="-10"/>
          <w:u w:val="single"/>
        </w:rPr>
        <w:t>C</w:t>
      </w:r>
      <w:r>
        <w:rPr>
          <w:u w:val="single"/>
        </w:rPr>
        <w:tab/>
      </w:r>
      <w:r>
        <w:rPr>
          <w:spacing w:val="-2"/>
          <w:u w:val="single"/>
        </w:rPr>
        <w:t>PROGRAM</w:t>
      </w:r>
      <w:r>
        <w:rPr>
          <w:u w:val="single"/>
        </w:rPr>
        <w:tab/>
      </w:r>
      <w:r>
        <w:rPr>
          <w:spacing w:val="-6"/>
          <w:u w:val="single"/>
        </w:rPr>
        <w:t>TO</w:t>
      </w:r>
      <w:r>
        <w:rPr>
          <w:u w:val="single"/>
        </w:rPr>
        <w:tab/>
      </w:r>
      <w:r>
        <w:rPr>
          <w:spacing w:val="-2"/>
          <w:u w:val="single"/>
        </w:rPr>
        <w:t>SIMULATE</w:t>
      </w:r>
      <w:r>
        <w:rPr>
          <w:u w:val="single"/>
        </w:rPr>
        <w:tab/>
      </w:r>
      <w:r>
        <w:rPr>
          <w:spacing w:val="-2"/>
          <w:u w:val="single"/>
        </w:rPr>
        <w:t>INDEXED</w:t>
      </w:r>
      <w:r>
        <w:rPr>
          <w:u w:val="single"/>
        </w:rPr>
        <w:tab/>
      </w:r>
      <w:r>
        <w:rPr>
          <w:spacing w:val="-4"/>
          <w:u w:val="single"/>
        </w:rPr>
        <w:t xml:space="preserve">FILE </w:t>
      </w:r>
      <w:r>
        <w:rPr>
          <w:spacing w:val="-2"/>
          <w:u w:val="single"/>
        </w:rPr>
        <w:t>ALLOCATION</w:t>
      </w:r>
    </w:p>
    <w:p w14:paraId="7E53C5E8">
      <w:pPr>
        <w:pStyle w:val="11"/>
        <w:spacing w:before="159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&lt;stdio.h&gt;</w:t>
      </w:r>
    </w:p>
    <w:p w14:paraId="5055F5F7">
      <w:pPr>
        <w:pStyle w:val="11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main() </w:t>
      </w:r>
      <w:r>
        <w:rPr>
          <w:b/>
          <w:bCs/>
          <w:spacing w:val="-10"/>
          <w:sz w:val="28"/>
          <w:szCs w:val="28"/>
        </w:rPr>
        <w:t>{</w:t>
      </w:r>
    </w:p>
    <w:p w14:paraId="6D24B2A1">
      <w:pPr>
        <w:pStyle w:val="11"/>
        <w:spacing w:before="183" w:line="398" w:lineRule="auto"/>
        <w:ind w:left="380" w:right="5126"/>
        <w:rPr>
          <w:b/>
          <w:bCs/>
          <w:sz w:val="28"/>
          <w:szCs w:val="28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m[20],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sb[20],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b[20][20],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x; printf("Enter no. of files: "); scanf("%d", &amp;n);</w:t>
      </w:r>
    </w:p>
    <w:p w14:paraId="5E471AD8">
      <w:pPr>
        <w:pStyle w:val="11"/>
        <w:spacing w:before="60"/>
        <w:ind w:firstLine="700" w:firstLineChars="2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 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i &lt;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n; i++) </w:t>
      </w:r>
      <w:r>
        <w:rPr>
          <w:b/>
          <w:bCs/>
          <w:spacing w:val="-10"/>
          <w:sz w:val="28"/>
          <w:szCs w:val="28"/>
        </w:rPr>
        <w:t>{</w:t>
      </w:r>
    </w:p>
    <w:p w14:paraId="6F08100A">
      <w:pPr>
        <w:pStyle w:val="11"/>
        <w:spacing w:before="183" w:line="398" w:lineRule="auto"/>
        <w:ind w:left="620" w:right="42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index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block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file%d: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1); scanf("%d", &amp;sb[i]);</w:t>
      </w:r>
    </w:p>
    <w:p w14:paraId="7CDFC6F8">
      <w:pPr>
        <w:pStyle w:val="11"/>
        <w:spacing w:line="398" w:lineRule="auto"/>
        <w:ind w:left="620" w:right="42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length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file%d: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1); scanf("%d", &amp;m[i]);</w:t>
      </w:r>
    </w:p>
    <w:p w14:paraId="41ED4132">
      <w:pPr>
        <w:pStyle w:val="11"/>
        <w:spacing w:line="398" w:lineRule="auto"/>
        <w:ind w:left="620" w:right="483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blocks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file%d: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1); for (j = 0; j &lt; m[i]; j++) {</w:t>
      </w:r>
    </w:p>
    <w:p w14:paraId="0A7EEBD3">
      <w:pPr>
        <w:pStyle w:val="11"/>
        <w:spacing w:line="274" w:lineRule="exact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scanf("%d",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&amp;b[i][j]);</w:t>
      </w:r>
    </w:p>
    <w:p w14:paraId="64F94235">
      <w:pPr>
        <w:spacing w:before="182"/>
        <w:ind w:left="6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25F1484B">
      <w:pPr>
        <w:spacing w:before="182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25E9B7AD">
      <w:pPr>
        <w:pStyle w:val="11"/>
        <w:spacing w:before="183" w:line="396" w:lineRule="auto"/>
        <w:ind w:left="380" w:right="5813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 xml:space="preserve">printf("File\tIndex\tLength\n"); </w:t>
      </w:r>
      <w:r>
        <w:rPr>
          <w:b/>
          <w:bCs/>
          <w:sz w:val="28"/>
          <w:szCs w:val="28"/>
        </w:rPr>
        <w:t>for (i = 0; i &lt; n; i++) {</w:t>
      </w:r>
    </w:p>
    <w:p w14:paraId="730F0577">
      <w:pPr>
        <w:pStyle w:val="11"/>
        <w:spacing w:before="4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printf("%d\t%d\t%d\n",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sb[i],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m[i]);</w:t>
      </w:r>
    </w:p>
    <w:p w14:paraId="575645BF">
      <w:pPr>
        <w:spacing w:before="182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7341FC08">
      <w:pPr>
        <w:pStyle w:val="11"/>
        <w:spacing w:before="182" w:line="396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name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(number):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&amp;x);</w:t>
      </w:r>
    </w:p>
    <w:p w14:paraId="38AD2B18">
      <w:pPr>
        <w:pStyle w:val="11"/>
        <w:spacing w:before="4" w:line="398" w:lineRule="auto"/>
        <w:ind w:left="620" w:right="5813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(x &gt; 0 &amp;&amp; x &lt;= n) { printf("File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name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%d",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x);</w:t>
      </w:r>
    </w:p>
    <w:p w14:paraId="345012A4">
      <w:pPr>
        <w:pStyle w:val="11"/>
        <w:spacing w:before="1" w:line="398" w:lineRule="auto"/>
        <w:ind w:left="620" w:right="54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printf("Index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is: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%d",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sb[x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1]); printf("Blocks occupied are:"); for (j = 0; j &lt; m[x - 1]; j++) {</w:t>
      </w:r>
    </w:p>
    <w:p w14:paraId="31FBAEB4">
      <w:pPr>
        <w:pStyle w:val="11"/>
        <w:spacing w:line="274" w:lineRule="exact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printf("%4d",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b[x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1][j]);</w:t>
      </w:r>
    </w:p>
    <w:p w14:paraId="4743384A">
      <w:pPr>
        <w:spacing w:before="182"/>
        <w:ind w:left="6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4FE416B0">
      <w:pPr>
        <w:pStyle w:val="11"/>
        <w:spacing w:before="183"/>
        <w:ind w:left="62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printf("\n");</w:t>
      </w:r>
    </w:p>
    <w:p w14:paraId="799A4E9C">
      <w:pPr>
        <w:pStyle w:val="11"/>
        <w:spacing w:before="180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else </w:t>
      </w:r>
      <w:r>
        <w:rPr>
          <w:b/>
          <w:bCs/>
          <w:spacing w:val="-10"/>
          <w:sz w:val="28"/>
          <w:szCs w:val="28"/>
        </w:rPr>
        <w:t>{</w:t>
      </w:r>
    </w:p>
    <w:p w14:paraId="3ECE2B0D">
      <w:pPr>
        <w:pStyle w:val="11"/>
        <w:spacing w:before="183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printf("Invalid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</w:t>
      </w:r>
      <w:r>
        <w:rPr>
          <w:b/>
          <w:bCs/>
          <w:spacing w:val="-2"/>
          <w:sz w:val="28"/>
          <w:szCs w:val="28"/>
        </w:rPr>
        <w:t xml:space="preserve"> name.\n");</w:t>
      </w:r>
    </w:p>
    <w:p w14:paraId="6FD234FA">
      <w:pPr>
        <w:spacing w:before="182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4DCF77A9">
      <w:pPr>
        <w:pStyle w:val="11"/>
        <w:spacing w:before="183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0;</w:t>
      </w:r>
    </w:p>
    <w:p w14:paraId="767DC8F8">
      <w:pPr>
        <w:spacing w:before="180"/>
        <w:ind w:left="14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74F62E0F">
      <w:pPr>
        <w:spacing w:after="0"/>
        <w:jc w:val="left"/>
        <w:rPr>
          <w:b/>
          <w:bCs/>
          <w:sz w:val="28"/>
          <w:szCs w:val="28"/>
        </w:rPr>
      </w:pPr>
    </w:p>
    <w:p w14:paraId="2A424C1D">
      <w:pPr>
        <w:spacing w:after="0"/>
        <w:jc w:val="left"/>
        <w:rPr>
          <w:b/>
          <w:bCs/>
          <w:sz w:val="28"/>
          <w:szCs w:val="28"/>
        </w:rPr>
      </w:pPr>
    </w:p>
    <w:p w14:paraId="2689429E">
      <w:pPr>
        <w:pStyle w:val="5"/>
        <w:numPr>
          <w:ilvl w:val="0"/>
          <w:numId w:val="1"/>
        </w:numPr>
        <w:tabs>
          <w:tab w:val="left" w:pos="405"/>
        </w:tabs>
        <w:spacing w:before="61" w:after="0" w:line="240" w:lineRule="auto"/>
        <w:ind w:left="3345" w:leftChars="0" w:right="0" w:hanging="265" w:firstLineChars="0"/>
        <w:jc w:val="left"/>
        <w:rPr>
          <w:sz w:val="30"/>
        </w:rPr>
      </w:pPr>
      <w:r>
        <w:rPr>
          <w:u w:val="single"/>
        </w:rPr>
        <w:t>a)bit</w:t>
      </w:r>
      <w:r>
        <w:rPr>
          <w:spacing w:val="-10"/>
          <w:u w:val="single"/>
        </w:rPr>
        <w:t xml:space="preserve"> </w:t>
      </w:r>
      <w:r>
        <w:rPr>
          <w:u w:val="single"/>
        </w:rPr>
        <w:t>stuffing</w:t>
      </w:r>
      <w:r>
        <w:rPr>
          <w:spacing w:val="-8"/>
          <w:u w:val="single"/>
        </w:rPr>
        <w:t xml:space="preserve"> </w:t>
      </w:r>
      <w:r>
        <w:rPr>
          <w:spacing w:val="-10"/>
        </w:rPr>
        <w:t>:</w:t>
      </w:r>
    </w:p>
    <w:p w14:paraId="434ECD66">
      <w:pPr>
        <w:pStyle w:val="11"/>
        <w:spacing w:before="189" w:line="398" w:lineRule="auto"/>
        <w:ind w:left="140" w:right="66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&lt;stdio.h&gt; #include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&lt;conio.h&gt;</w:t>
      </w:r>
    </w:p>
    <w:p w14:paraId="282A958C">
      <w:pPr>
        <w:pStyle w:val="11"/>
        <w:spacing w:before="180"/>
        <w:rPr>
          <w:b/>
          <w:bCs/>
          <w:sz w:val="28"/>
          <w:szCs w:val="28"/>
        </w:rPr>
      </w:pPr>
    </w:p>
    <w:p w14:paraId="5DA73BB4">
      <w:pPr>
        <w:pStyle w:val="11"/>
        <w:spacing w:line="398" w:lineRule="auto"/>
        <w:ind w:left="380" w:right="7789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main()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int a[15];</w:t>
      </w:r>
    </w:p>
    <w:p w14:paraId="52FBC7A4">
      <w:pPr>
        <w:pStyle w:val="11"/>
        <w:spacing w:before="1" w:line="398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i, j, k, n, c = 0, pos = 0; printf("\nEnter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number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bits: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&amp;n);</w:t>
      </w:r>
    </w:p>
    <w:p w14:paraId="6C04C928">
      <w:pPr>
        <w:pStyle w:val="11"/>
        <w:spacing w:line="398" w:lineRule="auto"/>
        <w:ind w:left="620" w:right="5813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(i = 0; i &lt; n; i++) scanf("%d",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&amp;a[i]);</w:t>
      </w:r>
    </w:p>
    <w:p w14:paraId="72C03B43">
      <w:pPr>
        <w:pStyle w:val="11"/>
        <w:spacing w:line="396" w:lineRule="auto"/>
        <w:ind w:left="620" w:right="6699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i++)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if (a[i] == 1) {</w:t>
      </w:r>
    </w:p>
    <w:p w14:paraId="141CD65F">
      <w:pPr>
        <w:pStyle w:val="11"/>
        <w:spacing w:before="3"/>
        <w:ind w:left="860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c++;</w:t>
      </w:r>
    </w:p>
    <w:p w14:paraId="7CFAE8A7">
      <w:pPr>
        <w:pStyle w:val="11"/>
        <w:spacing w:before="183" w:line="398" w:lineRule="auto"/>
        <w:ind w:left="1100" w:right="7108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(c == 5) { pos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1; c = 0;</w:t>
      </w:r>
    </w:p>
    <w:p w14:paraId="3995F0A4">
      <w:pPr>
        <w:pStyle w:val="11"/>
        <w:spacing w:line="398" w:lineRule="auto"/>
        <w:ind w:left="1340" w:right="5813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(j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&gt;=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pos;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j--)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k = j + 1;</w:t>
      </w:r>
    </w:p>
    <w:p w14:paraId="59631A3E">
      <w:pPr>
        <w:pStyle w:val="11"/>
        <w:ind w:left="1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a[k]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a[j];</w:t>
      </w:r>
    </w:p>
    <w:p w14:paraId="2F25D4AE">
      <w:pPr>
        <w:spacing w:before="181"/>
        <w:ind w:left="110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798D7FDB">
      <w:pPr>
        <w:pStyle w:val="11"/>
        <w:spacing w:before="180" w:line="398" w:lineRule="auto"/>
        <w:ind w:left="1100" w:right="71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a[pos]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n = n + 1;</w:t>
      </w:r>
    </w:p>
    <w:p w14:paraId="55C7EC2C">
      <w:pPr>
        <w:spacing w:before="1"/>
        <w:ind w:left="86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3F7066EB">
      <w:pPr>
        <w:pStyle w:val="11"/>
        <w:spacing w:before="183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} </w:t>
      </w:r>
      <w:r>
        <w:rPr>
          <w:b/>
          <w:bCs/>
          <w:spacing w:val="-4"/>
          <w:sz w:val="28"/>
          <w:szCs w:val="28"/>
        </w:rPr>
        <w:t>else</w:t>
      </w:r>
    </w:p>
    <w:p w14:paraId="4A530BD3">
      <w:pPr>
        <w:pStyle w:val="11"/>
        <w:spacing w:before="180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0;</w:t>
      </w:r>
    </w:p>
    <w:p w14:paraId="16BF0CB6">
      <w:pPr>
        <w:spacing w:before="182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5FD74219">
      <w:pPr>
        <w:pStyle w:val="11"/>
        <w:spacing w:before="183" w:line="398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printf("\nData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after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stuffing:</w:t>
      </w:r>
      <w:r>
        <w:rPr>
          <w:b/>
          <w:bCs/>
          <w:spacing w:val="-1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"); </w:t>
      </w:r>
      <w:r>
        <w:rPr>
          <w:b/>
          <w:bCs/>
          <w:spacing w:val="-2"/>
          <w:sz w:val="28"/>
          <w:szCs w:val="28"/>
        </w:rPr>
        <w:t>printf("011111110");</w:t>
      </w:r>
    </w:p>
    <w:p w14:paraId="4B770D06">
      <w:pPr>
        <w:pStyle w:val="11"/>
        <w:spacing w:line="274" w:lineRule="exact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 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i &lt;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n; i++) </w:t>
      </w:r>
      <w:r>
        <w:rPr>
          <w:b/>
          <w:bCs/>
          <w:spacing w:val="-10"/>
          <w:sz w:val="28"/>
          <w:szCs w:val="28"/>
        </w:rPr>
        <w:t>{</w:t>
      </w:r>
    </w:p>
    <w:p w14:paraId="0D7DA796">
      <w:pPr>
        <w:spacing w:after="0" w:line="274" w:lineRule="exact"/>
        <w:rPr>
          <w:b/>
          <w:bCs/>
          <w:sz w:val="28"/>
          <w:szCs w:val="28"/>
        </w:rPr>
      </w:pPr>
    </w:p>
    <w:p w14:paraId="1F434F59">
      <w:pPr>
        <w:pStyle w:val="11"/>
        <w:spacing w:before="60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printf("%d",</w:t>
      </w:r>
      <w:r>
        <w:rPr>
          <w:b/>
          <w:bCs/>
          <w:spacing w:val="-2"/>
          <w:sz w:val="28"/>
          <w:szCs w:val="28"/>
        </w:rPr>
        <w:t xml:space="preserve"> a[i]);</w:t>
      </w:r>
    </w:p>
    <w:p w14:paraId="0A3F8403">
      <w:pPr>
        <w:spacing w:before="183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551D44B4">
      <w:pPr>
        <w:pStyle w:val="11"/>
        <w:spacing w:before="183" w:line="396" w:lineRule="auto"/>
        <w:ind w:left="380" w:right="6699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 xml:space="preserve">printf("011111110"); </w:t>
      </w:r>
      <w:r>
        <w:rPr>
          <w:b/>
          <w:bCs/>
          <w:spacing w:val="-2"/>
          <w:sz w:val="28"/>
          <w:szCs w:val="28"/>
        </w:rPr>
        <w:t>getch();</w:t>
      </w:r>
    </w:p>
    <w:p w14:paraId="4E104316">
      <w:pPr>
        <w:spacing w:before="3"/>
        <w:ind w:left="14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5A939A0E">
      <w:pPr>
        <w:pStyle w:val="11"/>
        <w:rPr>
          <w:b/>
          <w:bCs/>
          <w:sz w:val="28"/>
          <w:szCs w:val="28"/>
        </w:rPr>
      </w:pPr>
    </w:p>
    <w:p w14:paraId="64712CFA">
      <w:pPr>
        <w:pStyle w:val="11"/>
        <w:spacing w:before="3"/>
        <w:rPr>
          <w:b/>
          <w:bCs/>
          <w:sz w:val="28"/>
          <w:szCs w:val="28"/>
        </w:rPr>
      </w:pPr>
    </w:p>
    <w:p w14:paraId="29DA7191">
      <w:pPr>
        <w:pStyle w:val="5"/>
        <w:numPr>
          <w:ilvl w:val="0"/>
          <w:numId w:val="2"/>
        </w:numPr>
        <w:tabs>
          <w:tab w:val="left" w:pos="501"/>
        </w:tabs>
        <w:spacing w:before="0" w:after="0" w:line="240" w:lineRule="auto"/>
        <w:ind w:left="501" w:right="0" w:hanging="361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character</w:t>
      </w:r>
      <w:r>
        <w:rPr>
          <w:b/>
          <w:bCs/>
          <w:spacing w:val="-19"/>
          <w:sz w:val="28"/>
          <w:szCs w:val="28"/>
          <w:u w:val="single"/>
        </w:rPr>
        <w:t xml:space="preserve"> </w:t>
      </w:r>
      <w:r>
        <w:rPr>
          <w:b/>
          <w:bCs/>
          <w:spacing w:val="-2"/>
          <w:sz w:val="28"/>
          <w:szCs w:val="28"/>
          <w:u w:val="single"/>
        </w:rPr>
        <w:t>stiffing</w:t>
      </w:r>
    </w:p>
    <w:p w14:paraId="69B8F6D1">
      <w:pPr>
        <w:pStyle w:val="11"/>
        <w:spacing w:before="189" w:line="398" w:lineRule="auto"/>
        <w:ind w:left="140" w:right="728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&lt;stdio.h&gt; #include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&lt;conio.h&gt; #include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&lt;string.h&gt;</w:t>
      </w:r>
    </w:p>
    <w:p w14:paraId="049B982F">
      <w:pPr>
        <w:pStyle w:val="11"/>
        <w:spacing w:before="182"/>
        <w:rPr>
          <w:b/>
          <w:bCs/>
          <w:sz w:val="28"/>
          <w:szCs w:val="28"/>
        </w:rPr>
      </w:pPr>
    </w:p>
    <w:p w14:paraId="4E22C34F">
      <w:pPr>
        <w:pStyle w:val="11"/>
        <w:ind w:left="1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main() </w:t>
      </w:r>
      <w:r>
        <w:rPr>
          <w:b/>
          <w:bCs/>
          <w:spacing w:val="-10"/>
          <w:sz w:val="28"/>
          <w:szCs w:val="28"/>
        </w:rPr>
        <w:t>{</w:t>
      </w:r>
    </w:p>
    <w:p w14:paraId="614EF2E5">
      <w:pPr>
        <w:pStyle w:val="11"/>
        <w:spacing w:before="182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a[100],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b[100],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c[100];</w:t>
      </w:r>
    </w:p>
    <w:p w14:paraId="61EE689D">
      <w:pPr>
        <w:pStyle w:val="11"/>
        <w:spacing w:before="183" w:line="398" w:lineRule="auto"/>
        <w:ind w:left="380" w:right="60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i, j = 0, n, k = 0; printf("Enter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data: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"); </w:t>
      </w:r>
      <w:r>
        <w:rPr>
          <w:b/>
          <w:bCs/>
          <w:spacing w:val="-2"/>
          <w:sz w:val="28"/>
          <w:szCs w:val="28"/>
        </w:rPr>
        <w:t>gets(a);</w:t>
      </w:r>
    </w:p>
    <w:p w14:paraId="0B11A2D9">
      <w:pPr>
        <w:pStyle w:val="11"/>
        <w:spacing w:line="275" w:lineRule="exact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 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strlen(a);</w:t>
      </w:r>
    </w:p>
    <w:p w14:paraId="4321AD73">
      <w:pPr>
        <w:pStyle w:val="11"/>
        <w:spacing w:before="182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 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i &lt;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n; i++) </w:t>
      </w:r>
      <w:r>
        <w:rPr>
          <w:b/>
          <w:bCs/>
          <w:spacing w:val="-10"/>
          <w:sz w:val="28"/>
          <w:szCs w:val="28"/>
        </w:rPr>
        <w:t>{</w:t>
      </w:r>
    </w:p>
    <w:p w14:paraId="343C1AB0">
      <w:pPr>
        <w:pStyle w:val="11"/>
        <w:spacing w:before="180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((a[i] ==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'd'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&amp;&amp;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a[i+1]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'l'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&amp;&amp;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a[i+2]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 'e')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||</w:t>
      </w:r>
    </w:p>
    <w:p w14:paraId="2C2C871D">
      <w:pPr>
        <w:pStyle w:val="11"/>
        <w:spacing w:before="183" w:line="398" w:lineRule="auto"/>
        <w:ind w:left="860" w:right="33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(a[i]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'e'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&amp;&amp;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a[i+1]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's'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&amp;&amp;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a[i+2]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'c'))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c[k++] = 'e';</w:t>
      </w:r>
    </w:p>
    <w:p w14:paraId="6F8271B7">
      <w:pPr>
        <w:pStyle w:val="11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c[k++]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's';</w:t>
      </w:r>
    </w:p>
    <w:p w14:paraId="31EA4AA1">
      <w:pPr>
        <w:pStyle w:val="11"/>
        <w:spacing w:before="180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c[k++]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'c';</w:t>
      </w:r>
    </w:p>
    <w:p w14:paraId="15B2985B">
      <w:pPr>
        <w:spacing w:before="183"/>
        <w:ind w:left="6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363A0E27">
      <w:pPr>
        <w:pStyle w:val="11"/>
        <w:spacing w:before="183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c[k++]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a[i];</w:t>
      </w:r>
    </w:p>
    <w:p w14:paraId="1806C5BF">
      <w:pPr>
        <w:spacing w:before="182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341CDE84">
      <w:pPr>
        <w:pStyle w:val="11"/>
        <w:spacing w:before="183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c[k]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'\0';</w:t>
      </w:r>
    </w:p>
    <w:p w14:paraId="15499B5C">
      <w:pPr>
        <w:pStyle w:val="11"/>
        <w:spacing w:before="180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b[j]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'\0';</w:t>
      </w:r>
    </w:p>
    <w:p w14:paraId="09769486">
      <w:pPr>
        <w:pStyle w:val="11"/>
        <w:spacing w:before="182" w:line="398" w:lineRule="auto"/>
        <w:ind w:left="380" w:right="581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printf("%s\n", b); </w:t>
      </w:r>
      <w:r>
        <w:rPr>
          <w:b/>
          <w:bCs/>
          <w:spacing w:val="-2"/>
          <w:sz w:val="28"/>
          <w:szCs w:val="28"/>
        </w:rPr>
        <w:t>printf("DLESTX");</w:t>
      </w:r>
    </w:p>
    <w:p w14:paraId="57637B23">
      <w:pPr>
        <w:spacing w:after="0" w:line="274" w:lineRule="exact"/>
        <w:rPr>
          <w:b/>
          <w:bCs/>
          <w:sz w:val="28"/>
          <w:szCs w:val="28"/>
        </w:rPr>
      </w:pPr>
    </w:p>
    <w:p w14:paraId="0825186E">
      <w:pPr>
        <w:pStyle w:val="11"/>
        <w:spacing w:before="60" w:line="398" w:lineRule="auto"/>
        <w:ind w:left="380" w:right="66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printf("%s", c); </w:t>
      </w:r>
      <w:r>
        <w:rPr>
          <w:b/>
          <w:bCs/>
          <w:spacing w:val="-2"/>
          <w:sz w:val="28"/>
          <w:szCs w:val="28"/>
        </w:rPr>
        <w:t xml:space="preserve">printf("DLEETX"); </w:t>
      </w:r>
      <w:r>
        <w:rPr>
          <w:b/>
          <w:bCs/>
          <w:sz w:val="28"/>
          <w:szCs w:val="28"/>
        </w:rPr>
        <w:t>return 0;</w:t>
      </w:r>
    </w:p>
    <w:p w14:paraId="7836923F">
      <w:pPr>
        <w:spacing w:before="0" w:line="275" w:lineRule="exact"/>
        <w:ind w:left="14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14430959">
      <w:pPr>
        <w:spacing w:after="0" w:line="274" w:lineRule="exact"/>
        <w:rPr>
          <w:b/>
          <w:bCs/>
          <w:sz w:val="28"/>
          <w:szCs w:val="28"/>
        </w:rPr>
      </w:pPr>
    </w:p>
    <w:p w14:paraId="1AEB2BDC">
      <w:pPr>
        <w:spacing w:after="0" w:line="274" w:lineRule="exact"/>
        <w:rPr>
          <w:b/>
          <w:bCs/>
          <w:sz w:val="28"/>
          <w:szCs w:val="28"/>
        </w:rPr>
      </w:pPr>
    </w:p>
    <w:p w14:paraId="1409B962">
      <w:pPr>
        <w:pStyle w:val="13"/>
        <w:numPr>
          <w:ilvl w:val="0"/>
          <w:numId w:val="1"/>
        </w:numPr>
        <w:tabs>
          <w:tab w:val="left" w:pos="530"/>
        </w:tabs>
        <w:spacing w:before="184" w:after="0" w:line="240" w:lineRule="auto"/>
        <w:ind w:left="3470" w:leftChars="0" w:right="0" w:hanging="390" w:firstLineChars="0"/>
        <w:jc w:val="left"/>
        <w:rPr>
          <w:rFonts w:ascii="Times New Roman"/>
          <w:b/>
          <w:bCs/>
          <w:i/>
          <w:sz w:val="28"/>
          <w:szCs w:val="28"/>
          <w:u w:val="single"/>
        </w:rPr>
      </w:pPr>
      <w:r>
        <w:rPr>
          <w:rFonts w:ascii="Calibri"/>
          <w:b/>
          <w:bCs/>
          <w:i/>
          <w:spacing w:val="-2"/>
          <w:sz w:val="28"/>
          <w:szCs w:val="28"/>
          <w:u w:val="single"/>
        </w:rPr>
        <w:t>First-Come,</w:t>
      </w:r>
      <w:r>
        <w:rPr>
          <w:rFonts w:ascii="Calibri"/>
          <w:b/>
          <w:bCs/>
          <w:i/>
          <w:spacing w:val="-6"/>
          <w:sz w:val="28"/>
          <w:szCs w:val="28"/>
          <w:u w:val="single"/>
        </w:rPr>
        <w:t xml:space="preserve"> </w:t>
      </w:r>
      <w:r>
        <w:rPr>
          <w:rFonts w:ascii="Calibri"/>
          <w:b/>
          <w:bCs/>
          <w:i/>
          <w:spacing w:val="-2"/>
          <w:sz w:val="28"/>
          <w:szCs w:val="28"/>
          <w:u w:val="single"/>
        </w:rPr>
        <w:t>First-Served</w:t>
      </w:r>
      <w:r>
        <w:rPr>
          <w:rFonts w:ascii="Calibri"/>
          <w:b/>
          <w:bCs/>
          <w:i/>
          <w:spacing w:val="-1"/>
          <w:sz w:val="28"/>
          <w:szCs w:val="28"/>
          <w:u w:val="single"/>
        </w:rPr>
        <w:t xml:space="preserve"> </w:t>
      </w:r>
      <w:r>
        <w:rPr>
          <w:rFonts w:ascii="Calibri"/>
          <w:b/>
          <w:bCs/>
          <w:i/>
          <w:spacing w:val="-2"/>
          <w:sz w:val="28"/>
          <w:szCs w:val="28"/>
          <w:u w:val="single"/>
        </w:rPr>
        <w:t>(FCFS) scheduling</w:t>
      </w:r>
    </w:p>
    <w:p w14:paraId="07F18F25">
      <w:pPr>
        <w:pStyle w:val="11"/>
        <w:spacing w:before="321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&lt;stdio.h&gt;</w:t>
      </w:r>
    </w:p>
    <w:p w14:paraId="0FCE33CE">
      <w:pPr>
        <w:pStyle w:val="11"/>
        <w:rPr>
          <w:b/>
          <w:bCs/>
          <w:sz w:val="28"/>
          <w:szCs w:val="28"/>
        </w:rPr>
      </w:pPr>
    </w:p>
    <w:p w14:paraId="12BFEB6E">
      <w:pPr>
        <w:pStyle w:val="11"/>
        <w:spacing w:before="89"/>
        <w:rPr>
          <w:b/>
          <w:bCs/>
          <w:sz w:val="28"/>
          <w:szCs w:val="28"/>
        </w:rPr>
      </w:pPr>
    </w:p>
    <w:p w14:paraId="177461C3">
      <w:pPr>
        <w:pStyle w:val="11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main()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10"/>
          <w:sz w:val="28"/>
          <w:szCs w:val="28"/>
        </w:rPr>
        <w:t>{</w:t>
      </w:r>
    </w:p>
    <w:p w14:paraId="0E67EA5A">
      <w:pPr>
        <w:pStyle w:val="11"/>
        <w:spacing w:before="183" w:line="396" w:lineRule="auto"/>
        <w:ind w:left="380" w:right="33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pid[10],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bt[10],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wt[10],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tat[10],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twt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ttat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i; float awt, atat;</w:t>
      </w:r>
    </w:p>
    <w:p w14:paraId="5B3F1EFB">
      <w:pPr>
        <w:pStyle w:val="11"/>
        <w:spacing w:before="3" w:line="398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number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processes: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&amp;n);</w:t>
      </w:r>
    </w:p>
    <w:p w14:paraId="122A52CA">
      <w:pPr>
        <w:pStyle w:val="11"/>
        <w:spacing w:before="1" w:line="396" w:lineRule="auto"/>
        <w:ind w:left="380" w:right="60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burst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times: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for (i = 0; i &lt; n; i++)</w:t>
      </w:r>
    </w:p>
    <w:p w14:paraId="3D9F0974">
      <w:pPr>
        <w:pStyle w:val="11"/>
        <w:spacing w:before="4" w:line="398" w:lineRule="auto"/>
        <w:ind w:left="380" w:right="6699" w:first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scanf("%d",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&amp;bt[i]); wt[0] = 0;</w:t>
      </w:r>
    </w:p>
    <w:p w14:paraId="0463D6B8">
      <w:pPr>
        <w:pStyle w:val="11"/>
        <w:spacing w:before="1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tat[0]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bt[0];</w:t>
      </w:r>
    </w:p>
    <w:p w14:paraId="6A20A5D9">
      <w:pPr>
        <w:pStyle w:val="11"/>
        <w:spacing w:before="180" w:line="398" w:lineRule="auto"/>
        <w:ind w:left="620" w:right="6699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i++)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wt[i] = tat[i - 1];</w:t>
      </w:r>
    </w:p>
    <w:p w14:paraId="5464700D">
      <w:pPr>
        <w:pStyle w:val="11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tat[i]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bt[i] + </w:t>
      </w:r>
      <w:r>
        <w:rPr>
          <w:b/>
          <w:bCs/>
          <w:spacing w:val="-2"/>
          <w:sz w:val="28"/>
          <w:szCs w:val="28"/>
        </w:rPr>
        <w:t>wt[i];</w:t>
      </w:r>
    </w:p>
    <w:p w14:paraId="1A4D6D3D">
      <w:pPr>
        <w:pStyle w:val="11"/>
        <w:tabs>
          <w:tab w:val="left" w:pos="975"/>
          <w:tab w:val="left" w:pos="3248"/>
        </w:tabs>
        <w:spacing w:before="183" w:line="396" w:lineRule="auto"/>
        <w:ind w:left="620" w:right="5940" w:hanging="240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for (i = 0; i &lt; n; i++)</w:t>
      </w:r>
      <w:r>
        <w:rPr>
          <w:b/>
          <w:bCs/>
          <w:sz w:val="28"/>
          <w:szCs w:val="28"/>
        </w:rPr>
        <w:tab/>
      </w:r>
      <w:r>
        <w:rPr>
          <w:b/>
          <w:bCs/>
          <w:spacing w:val="-10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>ttat += tat[i];</w:t>
      </w:r>
    </w:p>
    <w:p w14:paraId="345A0935">
      <w:pPr>
        <w:pStyle w:val="11"/>
        <w:spacing w:before="3"/>
        <w:ind w:left="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wt[i]; </w:t>
      </w:r>
      <w:r>
        <w:rPr>
          <w:b/>
          <w:bCs/>
          <w:spacing w:val="-10"/>
          <w:sz w:val="28"/>
          <w:szCs w:val="28"/>
        </w:rPr>
        <w:t>}</w:t>
      </w:r>
    </w:p>
    <w:p w14:paraId="75AA02D9">
      <w:pPr>
        <w:pStyle w:val="11"/>
        <w:spacing w:before="183" w:line="398" w:lineRule="auto"/>
        <w:ind w:left="380" w:right="5461" w:firstLine="6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printf("\nPID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\tBT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\tWT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 xml:space="preserve">\tTAT"); </w:t>
      </w:r>
      <w:r>
        <w:rPr>
          <w:b/>
          <w:bCs/>
          <w:sz w:val="28"/>
          <w:szCs w:val="28"/>
        </w:rPr>
        <w:t>for (i = 0; i &lt; n; i++)</w:t>
      </w:r>
    </w:p>
    <w:p w14:paraId="16793158">
      <w:pPr>
        <w:pStyle w:val="11"/>
        <w:spacing w:before="1" w:line="396" w:lineRule="auto"/>
        <w:ind w:left="380" w:right="3310" w:first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printf("\n%d\t%d\t%d\t%d",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bt[i],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wt[i],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tat[i]); awt = (float)twt / n;</w:t>
      </w:r>
    </w:p>
    <w:p w14:paraId="6E59FA08">
      <w:pPr>
        <w:pStyle w:val="11"/>
        <w:spacing w:before="4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(float)ttat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/ </w:t>
      </w:r>
      <w:r>
        <w:rPr>
          <w:b/>
          <w:bCs/>
          <w:spacing w:val="-5"/>
          <w:sz w:val="28"/>
          <w:szCs w:val="28"/>
        </w:rPr>
        <w:t>n;</w:t>
      </w:r>
    </w:p>
    <w:p w14:paraId="267C7A34">
      <w:pPr>
        <w:pStyle w:val="11"/>
        <w:spacing w:before="182" w:line="398" w:lineRule="auto"/>
        <w:ind w:left="380" w:right="42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printf("\nAverage Waiting Time = %f", awt); printf("\nAverage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Turnaround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Time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%f",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atat);</w:t>
      </w:r>
    </w:p>
    <w:p w14:paraId="2A2F897D">
      <w:pPr>
        <w:spacing w:after="0" w:line="398" w:lineRule="auto"/>
        <w:rPr>
          <w:b/>
          <w:bCs/>
          <w:sz w:val="28"/>
          <w:szCs w:val="28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2E86D2D5">
      <w:pPr>
        <w:pStyle w:val="3"/>
        <w:spacing w:before="0"/>
        <w:ind w:left="140" w:firstLine="4096" w:firstLineChars="1150"/>
        <w:jc w:val="left"/>
        <w:rPr>
          <w:b/>
          <w:bCs/>
          <w:sz w:val="36"/>
          <w:szCs w:val="36"/>
          <w:u w:val="none"/>
        </w:rPr>
      </w:pPr>
      <w:r>
        <w:rPr>
          <w:rFonts w:hint="default"/>
          <w:b/>
          <w:bCs/>
          <w:spacing w:val="-2"/>
          <w:sz w:val="36"/>
          <w:szCs w:val="36"/>
          <w:u w:val="single"/>
          <w:lang w:val="en-IN"/>
        </w:rPr>
        <w:t xml:space="preserve"> </w:t>
      </w:r>
      <w:r>
        <w:rPr>
          <w:b/>
          <w:bCs/>
          <w:spacing w:val="-2"/>
          <w:sz w:val="36"/>
          <w:szCs w:val="36"/>
          <w:u w:val="single"/>
        </w:rPr>
        <w:t>Set-</w:t>
      </w:r>
      <w:r>
        <w:rPr>
          <w:b/>
          <w:bCs/>
          <w:spacing w:val="-10"/>
          <w:sz w:val="36"/>
          <w:szCs w:val="36"/>
          <w:u w:val="single"/>
        </w:rPr>
        <w:t>2</w:t>
      </w:r>
    </w:p>
    <w:p w14:paraId="76DF8E1F">
      <w:pPr>
        <w:spacing w:after="0"/>
        <w:jc w:val="left"/>
        <w:rPr>
          <w:b/>
          <w:bCs/>
          <w:sz w:val="28"/>
          <w:szCs w:val="28"/>
        </w:rPr>
        <w:sectPr>
          <w:pgSz w:w="11910" w:h="16840"/>
          <w:pgMar w:top="1360" w:right="1300" w:bottom="280" w:left="1300" w:header="720" w:footer="720" w:gutter="0"/>
          <w:cols w:equalWidth="0" w:num="2">
            <w:col w:w="3305" w:space="785"/>
            <w:col w:w="5220"/>
          </w:cols>
        </w:sectPr>
      </w:pPr>
    </w:p>
    <w:p w14:paraId="76CE74BA">
      <w:pPr>
        <w:numPr>
          <w:ilvl w:val="0"/>
          <w:numId w:val="3"/>
        </w:numPr>
        <w:spacing w:before="188" w:line="256" w:lineRule="auto"/>
        <w:ind w:left="140" w:right="182" w:firstLine="0"/>
        <w:jc w:val="left"/>
        <w:rPr>
          <w:rFonts w:hint="default" w:ascii="Verdana"/>
          <w:b/>
          <w:bCs/>
          <w:sz w:val="28"/>
          <w:szCs w:val="28"/>
          <w:lang w:val="en-IN"/>
        </w:rPr>
      </w:pPr>
      <w:r>
        <w:rPr>
          <w:rFonts w:hint="default" w:ascii="Verdana"/>
          <w:b/>
          <w:bCs/>
          <w:sz w:val="28"/>
          <w:szCs w:val="28"/>
          <w:lang w:val="en-IN"/>
        </w:rPr>
        <w:t>a)DATE COMMAND</w:t>
      </w:r>
    </w:p>
    <w:p w14:paraId="56EB7A8B">
      <w:pPr>
        <w:numPr>
          <w:numId w:val="0"/>
        </w:numPr>
        <w:spacing w:before="188" w:line="256" w:lineRule="auto"/>
        <w:ind w:right="182" w:rightChars="0"/>
        <w:jc w:val="left"/>
        <w:rPr>
          <w:rFonts w:ascii="Verdana"/>
          <w:b/>
          <w:bCs/>
          <w:sz w:val="28"/>
          <w:szCs w:val="28"/>
        </w:rPr>
      </w:pPr>
      <w:r>
        <w:rPr>
          <w:rFonts w:ascii="Verdana"/>
          <w:b/>
          <w:bCs/>
          <w:sz w:val="28"/>
          <w:szCs w:val="28"/>
        </w:rPr>
        <w:t>The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"date"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command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in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Linux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is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a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simple</w:t>
      </w:r>
      <w:r>
        <w:rPr>
          <w:rFonts w:ascii="Verdana"/>
          <w:b/>
          <w:bCs/>
          <w:spacing w:val="-5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but</w:t>
      </w:r>
      <w:r>
        <w:rPr>
          <w:rFonts w:ascii="Verdana"/>
          <w:b/>
          <w:bCs/>
          <w:spacing w:val="-3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powerful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tool</w:t>
      </w:r>
      <w:r>
        <w:rPr>
          <w:rFonts w:ascii="Verdana"/>
          <w:b/>
          <w:bCs/>
          <w:spacing w:val="-3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used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to</w:t>
      </w:r>
      <w:r>
        <w:rPr>
          <w:rFonts w:ascii="Verdana"/>
          <w:b/>
          <w:bCs/>
          <w:spacing w:val="-2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display the current date and time, as well as set the system date and time. This</w:t>
      </w:r>
    </w:p>
    <w:p w14:paraId="7166600E">
      <w:pPr>
        <w:spacing w:before="4" w:line="256" w:lineRule="auto"/>
        <w:ind w:left="140" w:right="0" w:firstLine="0"/>
        <w:jc w:val="left"/>
        <w:rPr>
          <w:rFonts w:ascii="Verdana"/>
          <w:b/>
          <w:bCs/>
          <w:sz w:val="28"/>
          <w:szCs w:val="28"/>
        </w:rPr>
      </w:pPr>
      <w:r>
        <w:rPr>
          <w:rFonts w:ascii="Verdana"/>
          <w:b/>
          <w:bCs/>
          <w:sz w:val="28"/>
          <w:szCs w:val="28"/>
        </w:rPr>
        <w:t>command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is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extremely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useful</w:t>
      </w:r>
      <w:r>
        <w:rPr>
          <w:rFonts w:ascii="Verdana"/>
          <w:b/>
          <w:bCs/>
          <w:spacing w:val="-6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for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troubleshooting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and</w:t>
      </w:r>
      <w:r>
        <w:rPr>
          <w:rFonts w:ascii="Verdana"/>
          <w:b/>
          <w:bCs/>
          <w:spacing w:val="-4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system</w:t>
      </w:r>
      <w:r>
        <w:rPr>
          <w:rFonts w:ascii="Verdana"/>
          <w:b/>
          <w:bCs/>
          <w:spacing w:val="-8"/>
          <w:sz w:val="28"/>
          <w:szCs w:val="28"/>
        </w:rPr>
        <w:t xml:space="preserve"> </w:t>
      </w:r>
      <w:r>
        <w:rPr>
          <w:rFonts w:ascii="Verdana"/>
          <w:b/>
          <w:bCs/>
          <w:sz w:val="28"/>
          <w:szCs w:val="28"/>
        </w:rPr>
        <w:t>administration tasks, and is a vital tool in understanding any Linux user.</w:t>
      </w:r>
    </w:p>
    <w:p w14:paraId="1F8041B8">
      <w:pPr>
        <w:spacing w:before="255"/>
        <w:ind w:left="140" w:right="0" w:firstLine="0"/>
        <w:jc w:val="left"/>
        <w:rPr>
          <w:rFonts w:ascii="Cambria"/>
          <w:b/>
          <w:bCs/>
          <w:sz w:val="28"/>
          <w:szCs w:val="28"/>
        </w:rPr>
      </w:pPr>
      <w:r>
        <w:rPr>
          <w:rFonts w:ascii="Cambria"/>
          <w:b/>
          <w:bCs/>
          <w:sz w:val="28"/>
          <w:szCs w:val="28"/>
        </w:rPr>
        <w:t xml:space="preserve">$ </w:t>
      </w:r>
      <w:r>
        <w:rPr>
          <w:rFonts w:ascii="Cambria"/>
          <w:b/>
          <w:bCs/>
          <w:spacing w:val="-4"/>
          <w:sz w:val="28"/>
          <w:szCs w:val="28"/>
        </w:rPr>
        <w:t>date</w:t>
      </w:r>
    </w:p>
    <w:p w14:paraId="4C7929E4">
      <w:pPr>
        <w:spacing w:before="90"/>
        <w:ind w:left="140" w:right="0" w:firstLine="0"/>
        <w:jc w:val="left"/>
        <w:rPr>
          <w:rFonts w:ascii="Cambria"/>
          <w:b/>
          <w:bCs/>
          <w:sz w:val="28"/>
          <w:szCs w:val="28"/>
        </w:rPr>
      </w:pPr>
      <w:r>
        <w:rPr>
          <w:rFonts w:ascii="Cambria"/>
          <w:b/>
          <w:bCs/>
          <w:sz w:val="28"/>
          <w:szCs w:val="28"/>
        </w:rPr>
        <w:t>Tue</w:t>
      </w:r>
      <w:r>
        <w:rPr>
          <w:rFonts w:ascii="Cambria"/>
          <w:b/>
          <w:bCs/>
          <w:spacing w:val="-2"/>
          <w:sz w:val="28"/>
          <w:szCs w:val="28"/>
        </w:rPr>
        <w:t xml:space="preserve"> </w:t>
      </w:r>
      <w:r>
        <w:rPr>
          <w:rFonts w:ascii="Cambria"/>
          <w:b/>
          <w:bCs/>
          <w:sz w:val="28"/>
          <w:szCs w:val="28"/>
        </w:rPr>
        <w:t>Jan</w:t>
      </w:r>
      <w:r>
        <w:rPr>
          <w:rFonts w:ascii="Cambria"/>
          <w:b/>
          <w:bCs/>
          <w:spacing w:val="-1"/>
          <w:sz w:val="28"/>
          <w:szCs w:val="28"/>
        </w:rPr>
        <w:t xml:space="preserve"> </w:t>
      </w:r>
      <w:r>
        <w:rPr>
          <w:rFonts w:ascii="Cambria"/>
          <w:b/>
          <w:bCs/>
          <w:sz w:val="28"/>
          <w:szCs w:val="28"/>
        </w:rPr>
        <w:t>25</w:t>
      </w:r>
      <w:r>
        <w:rPr>
          <w:rFonts w:ascii="Cambria"/>
          <w:b/>
          <w:bCs/>
          <w:spacing w:val="-2"/>
          <w:sz w:val="28"/>
          <w:szCs w:val="28"/>
        </w:rPr>
        <w:t xml:space="preserve"> </w:t>
      </w:r>
      <w:r>
        <w:rPr>
          <w:rFonts w:ascii="Cambria"/>
          <w:b/>
          <w:bCs/>
          <w:sz w:val="28"/>
          <w:szCs w:val="28"/>
        </w:rPr>
        <w:t>14:20:34</w:t>
      </w:r>
      <w:r>
        <w:rPr>
          <w:rFonts w:ascii="Cambria"/>
          <w:b/>
          <w:bCs/>
          <w:spacing w:val="-3"/>
          <w:sz w:val="28"/>
          <w:szCs w:val="28"/>
        </w:rPr>
        <w:t xml:space="preserve"> </w:t>
      </w:r>
      <w:r>
        <w:rPr>
          <w:rFonts w:ascii="Cambria"/>
          <w:b/>
          <w:bCs/>
          <w:sz w:val="28"/>
          <w:szCs w:val="28"/>
        </w:rPr>
        <w:t>EST</w:t>
      </w:r>
      <w:r>
        <w:rPr>
          <w:rFonts w:ascii="Cambria"/>
          <w:b/>
          <w:bCs/>
          <w:spacing w:val="-1"/>
          <w:sz w:val="28"/>
          <w:szCs w:val="28"/>
        </w:rPr>
        <w:t xml:space="preserve"> </w:t>
      </w:r>
      <w:r>
        <w:rPr>
          <w:rFonts w:ascii="Cambria"/>
          <w:b/>
          <w:bCs/>
          <w:spacing w:val="-4"/>
          <w:sz w:val="28"/>
          <w:szCs w:val="28"/>
        </w:rPr>
        <w:t>2022</w:t>
      </w:r>
    </w:p>
    <w:p w14:paraId="770E47D4">
      <w:pPr>
        <w:pStyle w:val="11"/>
        <w:spacing w:before="187"/>
        <w:rPr>
          <w:rFonts w:ascii="Cambria"/>
          <w:b/>
          <w:bCs/>
          <w:sz w:val="28"/>
          <w:szCs w:val="28"/>
        </w:rPr>
      </w:pPr>
    </w:p>
    <w:p w14:paraId="21583072">
      <w:pPr>
        <w:pStyle w:val="4"/>
        <w:numPr>
          <w:ilvl w:val="0"/>
          <w:numId w:val="4"/>
        </w:numPr>
        <w:tabs>
          <w:tab w:val="left" w:pos="379"/>
        </w:tabs>
        <w:spacing w:before="0" w:after="0" w:line="240" w:lineRule="auto"/>
        <w:ind w:left="379" w:right="0" w:hanging="239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pacing w:val="-2"/>
          <w:sz w:val="28"/>
          <w:szCs w:val="28"/>
          <w:u w:val="none"/>
        </w:rPr>
        <w:t>CHMOD:</w:t>
      </w:r>
    </w:p>
    <w:p w14:paraId="7185CBE7">
      <w:pPr>
        <w:spacing w:before="191" w:line="259" w:lineRule="auto"/>
        <w:ind w:left="140" w:right="138" w:firstLine="0"/>
        <w:jc w:val="both"/>
        <w:rPr>
          <w:rFonts w:ascii="Segoe UI"/>
          <w:b/>
          <w:bCs/>
          <w:sz w:val="28"/>
          <w:szCs w:val="28"/>
        </w:rPr>
      </w:pPr>
      <w:r>
        <w:rPr>
          <w:rFonts w:ascii="Segoe UI"/>
          <w:b/>
          <w:bCs/>
          <w:color w:val="333333"/>
          <w:sz w:val="28"/>
          <w:szCs w:val="28"/>
        </w:rPr>
        <w:t>Linux chmod command is used to change the access permissions of files and directories. It stands for</w:t>
      </w:r>
      <w:r>
        <w:rPr>
          <w:rFonts w:ascii="Segoe UI"/>
          <w:b/>
          <w:bCs/>
          <w:color w:val="333333"/>
          <w:spacing w:val="-1"/>
          <w:sz w:val="28"/>
          <w:szCs w:val="28"/>
        </w:rPr>
        <w:t xml:space="preserve"> </w:t>
      </w:r>
      <w:r>
        <w:rPr>
          <w:rFonts w:ascii="Segoe UI"/>
          <w:b/>
          <w:bCs/>
          <w:color w:val="333333"/>
          <w:sz w:val="28"/>
          <w:szCs w:val="28"/>
        </w:rPr>
        <w:t>change mode. It can not change the permission of symbolic links. Even, it ignores the symbolic links come across recursive directory traversal.</w:t>
      </w:r>
    </w:p>
    <w:p w14:paraId="36417C96">
      <w:pPr>
        <w:spacing w:before="175"/>
        <w:ind w:left="140" w:right="0" w:firstLine="0"/>
        <w:jc w:val="both"/>
        <w:rPr>
          <w:rFonts w:ascii="Arial"/>
          <w:b/>
          <w:bCs/>
          <w:i/>
          <w:sz w:val="28"/>
          <w:szCs w:val="28"/>
        </w:rPr>
      </w:pPr>
      <w:r>
        <w:rPr>
          <w:rFonts w:ascii="Arial"/>
          <w:b/>
          <w:bCs/>
          <w:i/>
          <w:color w:val="273139"/>
          <w:sz w:val="28"/>
          <w:szCs w:val="28"/>
        </w:rPr>
        <w:t>Examples</w:t>
      </w:r>
      <w:r>
        <w:rPr>
          <w:rFonts w:ascii="Arial"/>
          <w:b/>
          <w:bCs/>
          <w:i/>
          <w:color w:val="273139"/>
          <w:spacing w:val="11"/>
          <w:sz w:val="28"/>
          <w:szCs w:val="28"/>
        </w:rPr>
        <w:t xml:space="preserve"> </w:t>
      </w:r>
      <w:r>
        <w:rPr>
          <w:rFonts w:ascii="Arial"/>
          <w:b/>
          <w:bCs/>
          <w:i/>
          <w:color w:val="273139"/>
          <w:sz w:val="28"/>
          <w:szCs w:val="28"/>
        </w:rPr>
        <w:t>of</w:t>
      </w:r>
      <w:r>
        <w:rPr>
          <w:rFonts w:ascii="Arial"/>
          <w:b/>
          <w:bCs/>
          <w:i/>
          <w:color w:val="273139"/>
          <w:spacing w:val="11"/>
          <w:sz w:val="28"/>
          <w:szCs w:val="28"/>
        </w:rPr>
        <w:t xml:space="preserve"> </w:t>
      </w:r>
      <w:r>
        <w:rPr>
          <w:rFonts w:ascii="Arial"/>
          <w:b/>
          <w:bCs/>
          <w:i/>
          <w:color w:val="273139"/>
          <w:sz w:val="28"/>
          <w:szCs w:val="28"/>
        </w:rPr>
        <w:t>Using</w:t>
      </w:r>
      <w:r>
        <w:rPr>
          <w:rFonts w:ascii="Arial"/>
          <w:b/>
          <w:bCs/>
          <w:i/>
          <w:color w:val="273139"/>
          <w:spacing w:val="12"/>
          <w:sz w:val="28"/>
          <w:szCs w:val="28"/>
        </w:rPr>
        <w:t xml:space="preserve"> </w:t>
      </w:r>
      <w:r>
        <w:rPr>
          <w:rFonts w:ascii="Arial"/>
          <w:b/>
          <w:bCs/>
          <w:i/>
          <w:color w:val="273139"/>
          <w:sz w:val="28"/>
          <w:szCs w:val="28"/>
        </w:rPr>
        <w:t>the</w:t>
      </w:r>
      <w:r>
        <w:rPr>
          <w:rFonts w:ascii="Arial"/>
          <w:b/>
          <w:bCs/>
          <w:i/>
          <w:color w:val="273139"/>
          <w:spacing w:val="11"/>
          <w:sz w:val="28"/>
          <w:szCs w:val="28"/>
        </w:rPr>
        <w:t xml:space="preserve"> </w:t>
      </w:r>
      <w:r>
        <w:rPr>
          <w:rFonts w:ascii="Arial"/>
          <w:b/>
          <w:bCs/>
          <w:i/>
          <w:color w:val="273139"/>
          <w:sz w:val="28"/>
          <w:szCs w:val="28"/>
        </w:rPr>
        <w:t>Symbolic</w:t>
      </w:r>
      <w:r>
        <w:rPr>
          <w:rFonts w:ascii="Arial"/>
          <w:b/>
          <w:bCs/>
          <w:i/>
          <w:color w:val="273139"/>
          <w:spacing w:val="10"/>
          <w:sz w:val="28"/>
          <w:szCs w:val="28"/>
        </w:rPr>
        <w:t xml:space="preserve"> </w:t>
      </w:r>
      <w:r>
        <w:rPr>
          <w:rFonts w:ascii="Arial"/>
          <w:b/>
          <w:bCs/>
          <w:i/>
          <w:color w:val="273139"/>
          <w:spacing w:val="-4"/>
          <w:sz w:val="28"/>
          <w:szCs w:val="28"/>
        </w:rPr>
        <w:t>mode:</w:t>
      </w:r>
    </w:p>
    <w:p w14:paraId="51FEE7F8">
      <w:pPr>
        <w:pStyle w:val="13"/>
        <w:numPr>
          <w:ilvl w:val="1"/>
          <w:numId w:val="4"/>
        </w:numPr>
        <w:tabs>
          <w:tab w:val="left" w:pos="1220"/>
        </w:tabs>
        <w:spacing w:before="74" w:after="0" w:line="240" w:lineRule="auto"/>
        <w:ind w:left="1220" w:right="0" w:hanging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268605</wp:posOffset>
                </wp:positionV>
                <wp:extent cx="5769610" cy="535305"/>
                <wp:effectExtent l="0" t="0" r="6350" b="13335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5353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41A202E3"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0000"/>
                                <w:sz w:val="24"/>
                              </w:rPr>
                              <w:t>chmod</w:t>
                            </w:r>
                            <w:r>
                              <w:rPr>
                                <w:rFonts w:ascii="Consolas"/>
                                <w:b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0000"/>
                                <w:sz w:val="24"/>
                              </w:rPr>
                              <w:t>u+rwx</w:t>
                            </w:r>
                            <w:r>
                              <w:rPr>
                                <w:rFonts w:ascii="Consolas"/>
                                <w:b/>
                                <w:color w:val="000000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[file_name]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70.55pt;margin-top:21.15pt;height:42.15pt;width:454.3pt;mso-position-horizontal-relative:page;mso-wrap-distance-bottom:0pt;mso-wrap-distance-top:0pt;z-index:-251653120;mso-width-relative:page;mso-height-relative:page;" fillcolor="#DFDFDF" filled="t" stroked="f" coordsize="21600,21600" o:gfxdata="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h6qLYAAAACwEAAA8AAAAAAAAAAQAgAAAAIgAAAGRy&#10;cy9kb3ducmV2LnhtbFBLAQIUABQAAAAIAIdO4kBMXlRozAEAAKg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1A202E3"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b/>
                          <w:color w:val="000000"/>
                          <w:sz w:val="24"/>
                        </w:rPr>
                        <w:t>chmod</w:t>
                      </w:r>
                      <w:r>
                        <w:rPr>
                          <w:rFonts w:ascii="Consolas"/>
                          <w:b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0000"/>
                          <w:sz w:val="24"/>
                        </w:rPr>
                        <w:t>u+rwx</w:t>
                      </w:r>
                      <w:r>
                        <w:rPr>
                          <w:rFonts w:ascii="Consolas"/>
                          <w:b/>
                          <w:color w:val="000000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0000"/>
                          <w:spacing w:val="-2"/>
                          <w:sz w:val="24"/>
                        </w:rPr>
                        <w:t>[file_name]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color w:val="273139"/>
          <w:sz w:val="28"/>
          <w:szCs w:val="28"/>
        </w:rPr>
        <w:t>Read,</w:t>
      </w:r>
      <w:r>
        <w:rPr>
          <w:b/>
          <w:bCs/>
          <w:color w:val="273139"/>
          <w:spacing w:val="11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write</w:t>
      </w:r>
      <w:r>
        <w:rPr>
          <w:b/>
          <w:bCs/>
          <w:color w:val="273139"/>
          <w:spacing w:val="12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and</w:t>
      </w:r>
      <w:r>
        <w:rPr>
          <w:b/>
          <w:bCs/>
          <w:color w:val="273139"/>
          <w:spacing w:val="12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execute</w:t>
      </w:r>
      <w:r>
        <w:rPr>
          <w:b/>
          <w:bCs/>
          <w:color w:val="273139"/>
          <w:spacing w:val="15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permissions</w:t>
      </w:r>
      <w:r>
        <w:rPr>
          <w:b/>
          <w:bCs/>
          <w:color w:val="273139"/>
          <w:spacing w:val="14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to</w:t>
      </w:r>
      <w:r>
        <w:rPr>
          <w:b/>
          <w:bCs/>
          <w:color w:val="273139"/>
          <w:spacing w:val="12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the</w:t>
      </w:r>
      <w:r>
        <w:rPr>
          <w:b/>
          <w:bCs/>
          <w:color w:val="273139"/>
          <w:spacing w:val="11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file</w:t>
      </w:r>
      <w:r>
        <w:rPr>
          <w:b/>
          <w:bCs/>
          <w:color w:val="273139"/>
          <w:spacing w:val="11"/>
          <w:sz w:val="28"/>
          <w:szCs w:val="28"/>
        </w:rPr>
        <w:t xml:space="preserve"> </w:t>
      </w:r>
      <w:r>
        <w:rPr>
          <w:b/>
          <w:bCs/>
          <w:color w:val="273139"/>
          <w:spacing w:val="-2"/>
          <w:sz w:val="28"/>
          <w:szCs w:val="28"/>
        </w:rPr>
        <w:t>owner:</w:t>
      </w:r>
    </w:p>
    <w:p w14:paraId="3BED90F3">
      <w:pPr>
        <w:pStyle w:val="13"/>
        <w:numPr>
          <w:ilvl w:val="1"/>
          <w:numId w:val="4"/>
        </w:numPr>
        <w:tabs>
          <w:tab w:val="left" w:pos="1220"/>
        </w:tabs>
        <w:spacing w:before="20" w:after="0" w:line="240" w:lineRule="auto"/>
        <w:ind w:left="1220" w:right="0" w:hanging="360"/>
        <w:jc w:val="left"/>
        <w:rPr>
          <w:b/>
          <w:bCs/>
          <w:sz w:val="28"/>
          <w:szCs w:val="28"/>
        </w:rPr>
      </w:pPr>
      <w:r>
        <w:rPr>
          <w:b/>
          <w:bCs/>
          <w:color w:val="273139"/>
          <w:sz w:val="28"/>
          <w:szCs w:val="28"/>
        </w:rPr>
        <w:t>Remove</w:t>
      </w:r>
      <w:r>
        <w:rPr>
          <w:b/>
          <w:bCs/>
          <w:color w:val="273139"/>
          <w:spacing w:val="14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write</w:t>
      </w:r>
      <w:r>
        <w:rPr>
          <w:b/>
          <w:bCs/>
          <w:color w:val="273139"/>
          <w:spacing w:val="17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permission</w:t>
      </w:r>
      <w:r>
        <w:rPr>
          <w:b/>
          <w:bCs/>
          <w:color w:val="273139"/>
          <w:spacing w:val="17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for</w:t>
      </w:r>
      <w:r>
        <w:rPr>
          <w:b/>
          <w:bCs/>
          <w:color w:val="273139"/>
          <w:spacing w:val="17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the</w:t>
      </w:r>
      <w:r>
        <w:rPr>
          <w:b/>
          <w:bCs/>
          <w:color w:val="273139"/>
          <w:spacing w:val="19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group</w:t>
      </w:r>
      <w:r>
        <w:rPr>
          <w:b/>
          <w:bCs/>
          <w:color w:val="273139"/>
          <w:spacing w:val="16"/>
          <w:sz w:val="28"/>
          <w:szCs w:val="28"/>
        </w:rPr>
        <w:t xml:space="preserve"> </w:t>
      </w:r>
      <w:r>
        <w:rPr>
          <w:b/>
          <w:bCs/>
          <w:color w:val="273139"/>
          <w:sz w:val="28"/>
          <w:szCs w:val="28"/>
        </w:rPr>
        <w:t>and</w:t>
      </w:r>
      <w:r>
        <w:rPr>
          <w:b/>
          <w:bCs/>
          <w:color w:val="273139"/>
          <w:spacing w:val="15"/>
          <w:sz w:val="28"/>
          <w:szCs w:val="28"/>
        </w:rPr>
        <w:t xml:space="preserve"> </w:t>
      </w:r>
      <w:r>
        <w:rPr>
          <w:b/>
          <w:bCs/>
          <w:color w:val="273139"/>
          <w:spacing w:val="-2"/>
          <w:sz w:val="28"/>
          <w:szCs w:val="28"/>
        </w:rPr>
        <w:t>others:</w:t>
      </w:r>
    </w:p>
    <w:p w14:paraId="378BD8AD">
      <w:pPr>
        <w:tabs>
          <w:tab w:val="left" w:pos="9196"/>
        </w:tabs>
        <w:spacing w:before="36"/>
        <w:ind w:left="140" w:right="0" w:firstLine="0"/>
        <w:jc w:val="left"/>
        <w:rPr>
          <w:rFonts w:ascii="Consolas"/>
          <w:b/>
          <w:bCs/>
          <w:sz w:val="28"/>
          <w:szCs w:val="28"/>
        </w:rPr>
      </w:pPr>
      <w:r>
        <w:rPr>
          <w:rFonts w:ascii="Consolas"/>
          <w:b/>
          <w:bCs/>
          <w:color w:val="000000"/>
          <w:sz w:val="28"/>
          <w:szCs w:val="28"/>
          <w:shd w:val="clear" w:color="auto" w:fill="DFDFDF"/>
        </w:rPr>
        <w:t>chmod</w:t>
      </w:r>
      <w:r>
        <w:rPr>
          <w:rFonts w:ascii="Consolas"/>
          <w:b/>
          <w:bCs/>
          <w:color w:val="000000"/>
          <w:spacing w:val="10"/>
          <w:sz w:val="28"/>
          <w:szCs w:val="28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8"/>
          <w:szCs w:val="28"/>
          <w:shd w:val="clear" w:color="auto" w:fill="DFDFDF"/>
        </w:rPr>
        <w:t>go-w</w:t>
      </w:r>
      <w:r>
        <w:rPr>
          <w:rFonts w:ascii="Consolas"/>
          <w:b/>
          <w:bCs/>
          <w:color w:val="000000"/>
          <w:spacing w:val="10"/>
          <w:sz w:val="28"/>
          <w:szCs w:val="28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z w:val="28"/>
          <w:szCs w:val="28"/>
          <w:shd w:val="clear" w:color="auto" w:fill="DFDFDF"/>
        </w:rPr>
        <w:t>[file_name]</w:t>
      </w:r>
      <w:r>
        <w:rPr>
          <w:rFonts w:ascii="Consolas"/>
          <w:b/>
          <w:bCs/>
          <w:color w:val="000000"/>
          <w:sz w:val="28"/>
          <w:szCs w:val="28"/>
          <w:shd w:val="clear" w:color="auto" w:fill="DFDFDF"/>
        </w:rPr>
        <w:tab/>
      </w:r>
    </w:p>
    <w:p w14:paraId="7773C1D5">
      <w:pPr>
        <w:pStyle w:val="11"/>
        <w:spacing w:before="176"/>
        <w:rPr>
          <w:rFonts w:ascii="Consolas"/>
          <w:b/>
          <w:bCs/>
          <w:sz w:val="28"/>
          <w:szCs w:val="28"/>
        </w:rPr>
      </w:pPr>
    </w:p>
    <w:p w14:paraId="44B58F2A">
      <w:pPr>
        <w:pStyle w:val="4"/>
        <w:numPr>
          <w:ilvl w:val="0"/>
          <w:numId w:val="3"/>
        </w:numPr>
        <w:tabs>
          <w:tab w:val="left" w:pos="483"/>
          <w:tab w:val="clear" w:pos="312"/>
        </w:tabs>
        <w:spacing w:before="0" w:after="0" w:line="240" w:lineRule="auto"/>
        <w:ind w:left="140" w:leftChars="0" w:right="0" w:rightChars="0" w:firstLine="0" w:firstLineChars="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pacing w:val="-4"/>
          <w:sz w:val="28"/>
          <w:szCs w:val="28"/>
          <w:u w:val="none"/>
        </w:rPr>
        <w:t>C</w:t>
      </w:r>
      <w:r>
        <w:rPr>
          <w:b/>
          <w:bCs/>
          <w:spacing w:val="-10"/>
          <w:sz w:val="28"/>
          <w:szCs w:val="28"/>
          <w:u w:val="none"/>
        </w:rPr>
        <w:t xml:space="preserve"> </w:t>
      </w:r>
      <w:r>
        <w:rPr>
          <w:b/>
          <w:bCs/>
          <w:spacing w:val="-4"/>
          <w:sz w:val="28"/>
          <w:szCs w:val="28"/>
          <w:u w:val="none"/>
        </w:rPr>
        <w:t>PAROGRAM</w:t>
      </w:r>
      <w:r>
        <w:rPr>
          <w:b/>
          <w:bCs/>
          <w:spacing w:val="-13"/>
          <w:sz w:val="28"/>
          <w:szCs w:val="28"/>
          <w:u w:val="none"/>
        </w:rPr>
        <w:t xml:space="preserve"> </w:t>
      </w:r>
      <w:r>
        <w:rPr>
          <w:b/>
          <w:bCs/>
          <w:spacing w:val="-4"/>
          <w:sz w:val="28"/>
          <w:szCs w:val="28"/>
          <w:u w:val="none"/>
        </w:rPr>
        <w:t>TO</w:t>
      </w:r>
      <w:r>
        <w:rPr>
          <w:b/>
          <w:bCs/>
          <w:spacing w:val="-10"/>
          <w:sz w:val="28"/>
          <w:szCs w:val="28"/>
          <w:u w:val="none"/>
        </w:rPr>
        <w:t xml:space="preserve"> </w:t>
      </w:r>
      <w:r>
        <w:rPr>
          <w:b/>
          <w:bCs/>
          <w:spacing w:val="-4"/>
          <w:sz w:val="28"/>
          <w:szCs w:val="28"/>
          <w:u w:val="none"/>
        </w:rPr>
        <w:t>SIMLUTATE</w:t>
      </w:r>
      <w:r>
        <w:rPr>
          <w:b/>
          <w:bCs/>
          <w:spacing w:val="-11"/>
          <w:sz w:val="28"/>
          <w:szCs w:val="28"/>
          <w:u w:val="none"/>
        </w:rPr>
        <w:t xml:space="preserve"> </w:t>
      </w:r>
      <w:r>
        <w:rPr>
          <w:b/>
          <w:bCs/>
          <w:spacing w:val="-4"/>
          <w:sz w:val="28"/>
          <w:szCs w:val="28"/>
          <w:u w:val="none"/>
        </w:rPr>
        <w:t>PAGGING</w:t>
      </w:r>
    </w:p>
    <w:p w14:paraId="2E5CEB71">
      <w:pPr>
        <w:pStyle w:val="11"/>
        <w:spacing w:before="190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&lt;stdio.h&gt;</w:t>
      </w:r>
    </w:p>
    <w:p w14:paraId="390F09F5">
      <w:pPr>
        <w:pStyle w:val="11"/>
        <w:rPr>
          <w:b/>
          <w:bCs/>
          <w:sz w:val="28"/>
          <w:szCs w:val="28"/>
        </w:rPr>
      </w:pPr>
    </w:p>
    <w:p w14:paraId="2567B3CE">
      <w:pPr>
        <w:pStyle w:val="11"/>
        <w:spacing w:before="88"/>
        <w:rPr>
          <w:b/>
          <w:bCs/>
          <w:sz w:val="28"/>
          <w:szCs w:val="28"/>
        </w:rPr>
      </w:pPr>
    </w:p>
    <w:p w14:paraId="00F64CD7">
      <w:pPr>
        <w:pStyle w:val="11"/>
        <w:ind w:left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main()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10"/>
          <w:sz w:val="28"/>
          <w:szCs w:val="28"/>
        </w:rPr>
        <w:t>{</w:t>
      </w:r>
    </w:p>
    <w:p w14:paraId="12734E4F">
      <w:pPr>
        <w:pStyle w:val="11"/>
        <w:spacing w:before="183" w:line="398" w:lineRule="auto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temp,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framearr[20],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pages,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pageno,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frames,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memsize,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pagesize,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prosize,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base; printf("Enter the Process size: ");</w:t>
      </w:r>
    </w:p>
    <w:p w14:paraId="082CD618">
      <w:pPr>
        <w:pStyle w:val="11"/>
        <w:spacing w:line="275" w:lineRule="exact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scanf("%d",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&amp;prosize);</w:t>
      </w:r>
    </w:p>
    <w:p w14:paraId="4DBE5AA2">
      <w:pPr>
        <w:pStyle w:val="11"/>
        <w:spacing w:before="182" w:line="398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memory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size: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&amp;memsize);</w:t>
      </w:r>
    </w:p>
    <w:p w14:paraId="452DC796">
      <w:pPr>
        <w:pStyle w:val="11"/>
        <w:spacing w:before="1" w:line="398" w:lineRule="auto"/>
        <w:ind w:left="380" w:right="60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size: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&amp;pagesize); pages = prosize / pagesize;</w:t>
      </w:r>
    </w:p>
    <w:p w14:paraId="11D07D33">
      <w:pPr>
        <w:spacing w:after="0" w:line="398" w:lineRule="auto"/>
        <w:rPr>
          <w:b/>
          <w:bCs/>
          <w:sz w:val="28"/>
          <w:szCs w:val="28"/>
        </w:rPr>
      </w:pPr>
    </w:p>
    <w:p w14:paraId="4709FD78">
      <w:pPr>
        <w:pStyle w:val="11"/>
        <w:spacing w:before="60" w:line="398" w:lineRule="auto"/>
        <w:ind w:left="380" w:right="33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printf("\nThe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process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divided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into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pages",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pages); frames = memsize / pagesize;</w:t>
      </w:r>
    </w:p>
    <w:p w14:paraId="0C12F118">
      <w:pPr>
        <w:pStyle w:val="11"/>
        <w:spacing w:before="1" w:line="396" w:lineRule="auto"/>
        <w:ind w:left="380" w:right="219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printf("\n\nThe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memory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divided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into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frames\n",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frames); for (i = 0; i &lt; frames; i++)</w:t>
      </w:r>
    </w:p>
    <w:p w14:paraId="53517B3A">
      <w:pPr>
        <w:pStyle w:val="11"/>
        <w:spacing w:before="4" w:line="398" w:lineRule="auto"/>
        <w:ind w:left="380" w:right="3073" w:first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framearr[i]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-1;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/*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Initializing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array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elements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with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-1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*/ for (i = 0; i &lt; pages; i++) {</w:t>
      </w:r>
    </w:p>
    <w:p w14:paraId="3746EF01">
      <w:pPr>
        <w:pStyle w:val="11"/>
        <w:spacing w:before="1" w:line="396" w:lineRule="auto"/>
        <w:ind w:left="620" w:right="219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pos: printf("\nEnter the frame number of page %d: ", i); scanf("%d",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&amp;temp);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/*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storing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frameno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temporary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variable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*/</w:t>
      </w:r>
    </w:p>
    <w:p w14:paraId="5EFF2962">
      <w:pPr>
        <w:pStyle w:val="11"/>
        <w:spacing w:before="4" w:line="398" w:lineRule="auto"/>
        <w:ind w:left="860" w:right="1615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(temp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&gt;=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frames)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/*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checking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whether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frameno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valid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or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*/ printf("\n\t**** Invalid frame number ****\n");</w:t>
      </w:r>
    </w:p>
    <w:p w14:paraId="366CFC4B">
      <w:pPr>
        <w:pStyle w:val="11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goto </w:t>
      </w:r>
      <w:r>
        <w:rPr>
          <w:b/>
          <w:bCs/>
          <w:spacing w:val="-4"/>
          <w:sz w:val="28"/>
          <w:szCs w:val="28"/>
        </w:rPr>
        <w:t>pos;</w:t>
      </w:r>
    </w:p>
    <w:p w14:paraId="0DF339FF">
      <w:pPr>
        <w:spacing w:before="180"/>
        <w:ind w:left="6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0AD92AFE">
      <w:pPr>
        <w:pStyle w:val="11"/>
        <w:spacing w:before="183" w:line="398" w:lineRule="auto"/>
        <w:ind w:left="620" w:right="219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storing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pageno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(i.e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'i')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framearr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at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framno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(i.e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temp)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index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*/ for (j = 0; j &lt; frames; j++)</w:t>
      </w:r>
    </w:p>
    <w:p w14:paraId="21CDB60F">
      <w:pPr>
        <w:pStyle w:val="11"/>
        <w:spacing w:line="396" w:lineRule="auto"/>
        <w:ind w:left="1100" w:right="5813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(temp == j) framearr[temp]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i;</w:t>
      </w:r>
    </w:p>
    <w:p w14:paraId="30913A26">
      <w:pPr>
        <w:spacing w:before="5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708A2D07">
      <w:pPr>
        <w:pStyle w:val="11"/>
        <w:tabs>
          <w:tab w:val="left" w:leader="hyphen" w:pos="6962"/>
        </w:tabs>
        <w:spacing w:before="182"/>
        <w:ind w:left="38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printf("\n\nFrame</w:t>
      </w:r>
      <w:r>
        <w:rPr>
          <w:b/>
          <w:bCs/>
          <w:spacing w:val="2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no\tPage</w:t>
      </w:r>
      <w:r>
        <w:rPr>
          <w:b/>
          <w:bCs/>
          <w:spacing w:val="23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no\tValidation</w:t>
      </w:r>
      <w:r>
        <w:rPr>
          <w:b/>
          <w:bCs/>
          <w:spacing w:val="24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Bit\n------\t------</w:t>
      </w:r>
      <w:r>
        <w:rPr>
          <w:b/>
          <w:bCs/>
          <w:spacing w:val="-5"/>
          <w:sz w:val="28"/>
          <w:szCs w:val="28"/>
        </w:rPr>
        <w:t>\t</w:t>
      </w:r>
      <w:r>
        <w:rPr>
          <w:b/>
          <w:bCs/>
          <w:sz w:val="28"/>
          <w:szCs w:val="28"/>
        </w:rPr>
        <w:tab/>
      </w:r>
      <w:r>
        <w:rPr>
          <w:b/>
          <w:bCs/>
          <w:spacing w:val="-5"/>
          <w:sz w:val="28"/>
          <w:szCs w:val="28"/>
        </w:rPr>
        <w:t>");</w:t>
      </w:r>
    </w:p>
    <w:p w14:paraId="0C36FFFA">
      <w:pPr>
        <w:pStyle w:val="11"/>
        <w:spacing w:before="182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 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i &lt;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frames; i++) </w:t>
      </w:r>
      <w:r>
        <w:rPr>
          <w:b/>
          <w:bCs/>
          <w:spacing w:val="-10"/>
          <w:sz w:val="28"/>
          <w:szCs w:val="28"/>
        </w:rPr>
        <w:t>{</w:t>
      </w:r>
    </w:p>
    <w:p w14:paraId="7BFD2893">
      <w:pPr>
        <w:pStyle w:val="11"/>
        <w:spacing w:before="180" w:line="398" w:lineRule="auto"/>
        <w:ind w:left="620" w:right="483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\t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%2d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\t",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i,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framearr[i]); if (framearr[i] == -1)</w:t>
      </w:r>
    </w:p>
    <w:p w14:paraId="3150323F">
      <w:pPr>
        <w:pStyle w:val="11"/>
        <w:spacing w:before="1" w:line="398" w:lineRule="auto"/>
        <w:ind w:left="620" w:right="7108" w:firstLine="23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0"); </w:t>
      </w:r>
      <w:r>
        <w:rPr>
          <w:b/>
          <w:bCs/>
          <w:spacing w:val="-4"/>
          <w:sz w:val="28"/>
          <w:szCs w:val="28"/>
        </w:rPr>
        <w:t>else</w:t>
      </w:r>
    </w:p>
    <w:p w14:paraId="02EC111F">
      <w:pPr>
        <w:pStyle w:val="11"/>
        <w:spacing w:before="1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1");</w:t>
      </w:r>
    </w:p>
    <w:p w14:paraId="29613EA9">
      <w:pPr>
        <w:spacing w:before="180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60F9A718">
      <w:pPr>
        <w:pStyle w:val="11"/>
        <w:spacing w:before="183" w:line="398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printf("\nEnter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logical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address: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&amp;log);</w:t>
      </w:r>
    </w:p>
    <w:p w14:paraId="2967FEA9">
      <w:pPr>
        <w:pStyle w:val="11"/>
        <w:spacing w:line="396" w:lineRule="auto"/>
        <w:ind w:left="380" w:right="51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printf("\nEnter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base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address: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"); scanf("%d", &amp;base);</w:t>
      </w:r>
    </w:p>
    <w:p w14:paraId="7E78F08D">
      <w:pPr>
        <w:pStyle w:val="11"/>
        <w:spacing w:before="4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pageno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/ </w:t>
      </w:r>
      <w:r>
        <w:rPr>
          <w:b/>
          <w:bCs/>
          <w:spacing w:val="-2"/>
          <w:sz w:val="28"/>
          <w:szCs w:val="28"/>
        </w:rPr>
        <w:t>pagesize;</w:t>
      </w:r>
    </w:p>
    <w:p w14:paraId="1A902197">
      <w:pPr>
        <w:spacing w:after="0"/>
        <w:rPr>
          <w:b/>
          <w:bCs/>
          <w:sz w:val="28"/>
          <w:szCs w:val="28"/>
        </w:rPr>
      </w:pPr>
    </w:p>
    <w:p w14:paraId="1C862B5D">
      <w:pPr>
        <w:pStyle w:val="11"/>
        <w:spacing w:before="60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 =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 i &lt;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frames; </w:t>
      </w:r>
      <w:r>
        <w:rPr>
          <w:b/>
          <w:bCs/>
          <w:spacing w:val="-4"/>
          <w:sz w:val="28"/>
          <w:szCs w:val="28"/>
        </w:rPr>
        <w:t>i++)</w:t>
      </w:r>
    </w:p>
    <w:p w14:paraId="0EBD00EE">
      <w:pPr>
        <w:pStyle w:val="11"/>
        <w:spacing w:before="183" w:line="398" w:lineRule="auto"/>
        <w:ind w:left="860" w:right="5813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(framearr[i]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==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pageno)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temp = i;</w:t>
      </w:r>
    </w:p>
    <w:p w14:paraId="7A1890CE">
      <w:pPr>
        <w:pStyle w:val="11"/>
        <w:spacing w:line="274" w:lineRule="exact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log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pagesize;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/*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here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'j'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displacement </w:t>
      </w:r>
      <w:r>
        <w:rPr>
          <w:b/>
          <w:bCs/>
          <w:spacing w:val="-7"/>
          <w:sz w:val="28"/>
          <w:szCs w:val="28"/>
        </w:rPr>
        <w:t>*/</w:t>
      </w:r>
    </w:p>
    <w:p w14:paraId="43328031">
      <w:pPr>
        <w:pStyle w:val="11"/>
        <w:spacing w:before="183" w:line="259" w:lineRule="auto"/>
        <w:ind w:left="140" w:firstLine="7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 = base + (temp * pagesize) + j; // lhs 'temp' is physical address rhs and 'temp' is frame num</w:t>
      </w:r>
    </w:p>
    <w:p w14:paraId="11A2F143">
      <w:pPr>
        <w:pStyle w:val="11"/>
        <w:spacing w:before="160"/>
        <w:ind w:left="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printf("\nPhysical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address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%d",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temp);</w:t>
      </w:r>
    </w:p>
    <w:p w14:paraId="513096DD">
      <w:pPr>
        <w:spacing w:before="182"/>
        <w:ind w:left="62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0B462B2D">
      <w:pPr>
        <w:spacing w:before="180"/>
        <w:ind w:left="14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67B8EACB">
      <w:pPr>
        <w:pStyle w:val="11"/>
        <w:spacing w:before="273"/>
        <w:rPr>
          <w:b/>
          <w:bCs/>
          <w:sz w:val="28"/>
          <w:szCs w:val="28"/>
        </w:rPr>
      </w:pPr>
    </w:p>
    <w:p w14:paraId="291C8755">
      <w:pPr>
        <w:pStyle w:val="13"/>
        <w:numPr>
          <w:numId w:val="0"/>
        </w:numPr>
        <w:tabs>
          <w:tab w:val="left" w:pos="405"/>
        </w:tabs>
        <w:spacing w:before="0" w:after="0" w:line="240" w:lineRule="auto"/>
        <w:ind w:left="140" w:leftChars="0" w:right="0" w:rightChars="0"/>
        <w:jc w:val="left"/>
        <w:rPr>
          <w:rFonts w:ascii="Times New Roman"/>
          <w:b/>
          <w:bCs/>
          <w:i/>
          <w:sz w:val="28"/>
          <w:szCs w:val="28"/>
          <w:u w:val="single"/>
        </w:rPr>
      </w:pPr>
      <w:r>
        <w:rPr>
          <w:rFonts w:hint="default" w:ascii="Times New Roman"/>
          <w:b/>
          <w:bCs/>
          <w:i/>
          <w:spacing w:val="-6"/>
          <w:sz w:val="28"/>
          <w:szCs w:val="28"/>
          <w:u w:val="single"/>
          <w:lang w:val="en-IN"/>
        </w:rPr>
        <w:t>3)</w:t>
      </w:r>
      <w:r>
        <w:rPr>
          <w:rFonts w:ascii="Times New Roman"/>
          <w:b/>
          <w:bCs/>
          <w:i/>
          <w:spacing w:val="-6"/>
          <w:sz w:val="28"/>
          <w:szCs w:val="28"/>
          <w:u w:val="single"/>
        </w:rPr>
        <w:t xml:space="preserve"> </w:t>
      </w:r>
      <w:r>
        <w:rPr>
          <w:rFonts w:ascii="Times New Roman"/>
          <w:b/>
          <w:bCs/>
          <w:i/>
          <w:sz w:val="28"/>
          <w:szCs w:val="28"/>
          <w:u w:val="single"/>
        </w:rPr>
        <w:t>code</w:t>
      </w:r>
      <w:r>
        <w:rPr>
          <w:rFonts w:ascii="Times New Roman"/>
          <w:b/>
          <w:bCs/>
          <w:i/>
          <w:spacing w:val="-4"/>
          <w:sz w:val="28"/>
          <w:szCs w:val="28"/>
          <w:u w:val="single"/>
        </w:rPr>
        <w:t xml:space="preserve"> </w:t>
      </w:r>
      <w:r>
        <w:rPr>
          <w:rFonts w:ascii="Times New Roman"/>
          <w:b/>
          <w:bCs/>
          <w:i/>
          <w:sz w:val="28"/>
          <w:szCs w:val="28"/>
          <w:u w:val="single"/>
        </w:rPr>
        <w:t>for</w:t>
      </w:r>
      <w:r>
        <w:rPr>
          <w:rFonts w:ascii="Times New Roman"/>
          <w:b/>
          <w:bCs/>
          <w:i/>
          <w:spacing w:val="-4"/>
          <w:sz w:val="28"/>
          <w:szCs w:val="28"/>
          <w:u w:val="single"/>
        </w:rPr>
        <w:t xml:space="preserve"> </w:t>
      </w:r>
      <w:r>
        <w:rPr>
          <w:rFonts w:ascii="Times New Roman"/>
          <w:b/>
          <w:bCs/>
          <w:i/>
          <w:spacing w:val="-5"/>
          <w:sz w:val="28"/>
          <w:szCs w:val="28"/>
          <w:u w:val="single"/>
        </w:rPr>
        <w:t>crc</w:t>
      </w:r>
    </w:p>
    <w:p w14:paraId="5A38749D">
      <w:pPr>
        <w:pStyle w:val="11"/>
        <w:spacing w:before="189" w:line="398" w:lineRule="auto"/>
        <w:ind w:left="140" w:right="7341"/>
        <w:jc w:val="both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#include&lt;stdio</w:t>
      </w:r>
      <w:r>
        <w:rPr>
          <w:rFonts w:hint="default"/>
          <w:b/>
          <w:bCs/>
          <w:spacing w:val="-2"/>
          <w:sz w:val="28"/>
          <w:szCs w:val="28"/>
          <w:lang w:val="en-IN"/>
        </w:rPr>
        <w:t>.</w:t>
      </w:r>
      <w:r>
        <w:rPr>
          <w:b/>
          <w:bCs/>
          <w:spacing w:val="-2"/>
          <w:sz w:val="28"/>
          <w:szCs w:val="28"/>
        </w:rPr>
        <w:t>h&gt; #include&lt;conio.h&gt; #include&lt;string.h&gt;</w:t>
      </w:r>
    </w:p>
    <w:p w14:paraId="38F03BDC">
      <w:pPr>
        <w:pStyle w:val="11"/>
        <w:spacing w:before="181"/>
        <w:rPr>
          <w:b/>
          <w:bCs/>
          <w:sz w:val="28"/>
          <w:szCs w:val="28"/>
        </w:rPr>
      </w:pPr>
    </w:p>
    <w:p w14:paraId="12824055">
      <w:pPr>
        <w:pStyle w:val="11"/>
        <w:ind w:left="1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main()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10"/>
          <w:sz w:val="28"/>
          <w:szCs w:val="28"/>
        </w:rPr>
        <w:t>{</w:t>
      </w:r>
    </w:p>
    <w:p w14:paraId="0FE452DD">
      <w:pPr>
        <w:pStyle w:val="11"/>
        <w:spacing w:before="183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i, j, keylen, </w:t>
      </w:r>
      <w:r>
        <w:rPr>
          <w:b/>
          <w:bCs/>
          <w:spacing w:val="-2"/>
          <w:sz w:val="28"/>
          <w:szCs w:val="28"/>
        </w:rPr>
        <w:t>msglen;</w:t>
      </w:r>
    </w:p>
    <w:p w14:paraId="44FEA961">
      <w:pPr>
        <w:pStyle w:val="11"/>
        <w:spacing w:before="182"/>
        <w:ind w:left="3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input[100],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key[30],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temp[30],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quot[100], rem[30],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key1[30];</w:t>
      </w:r>
    </w:p>
    <w:p w14:paraId="05EBD599">
      <w:pPr>
        <w:pStyle w:val="11"/>
        <w:rPr>
          <w:b/>
          <w:bCs/>
          <w:sz w:val="28"/>
          <w:szCs w:val="28"/>
        </w:rPr>
      </w:pPr>
    </w:p>
    <w:p w14:paraId="50CBA351">
      <w:pPr>
        <w:pStyle w:val="11"/>
        <w:spacing w:before="87"/>
        <w:rPr>
          <w:b/>
          <w:bCs/>
          <w:sz w:val="28"/>
          <w:szCs w:val="28"/>
        </w:rPr>
      </w:pPr>
    </w:p>
    <w:p w14:paraId="24E6118F">
      <w:pPr>
        <w:pStyle w:val="11"/>
        <w:spacing w:line="398" w:lineRule="auto"/>
        <w:ind w:left="380" w:right="66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printf("Enter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Data: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"); </w:t>
      </w:r>
      <w:r>
        <w:rPr>
          <w:b/>
          <w:bCs/>
          <w:spacing w:val="-2"/>
          <w:sz w:val="28"/>
          <w:szCs w:val="28"/>
        </w:rPr>
        <w:t xml:space="preserve">gets(input); </w:t>
      </w:r>
      <w:r>
        <w:rPr>
          <w:b/>
          <w:bCs/>
          <w:sz w:val="28"/>
          <w:szCs w:val="28"/>
        </w:rPr>
        <w:t xml:space="preserve">printf("Enter Key: "); </w:t>
      </w:r>
      <w:r>
        <w:rPr>
          <w:b/>
          <w:bCs/>
          <w:spacing w:val="-2"/>
          <w:sz w:val="28"/>
          <w:szCs w:val="28"/>
        </w:rPr>
        <w:t>gets(key);</w:t>
      </w:r>
    </w:p>
    <w:p w14:paraId="02593927">
      <w:pPr>
        <w:pStyle w:val="11"/>
        <w:spacing w:before="181"/>
        <w:rPr>
          <w:b/>
          <w:bCs/>
          <w:sz w:val="28"/>
          <w:szCs w:val="28"/>
        </w:rPr>
      </w:pPr>
    </w:p>
    <w:p w14:paraId="1B0308AA">
      <w:pPr>
        <w:pStyle w:val="11"/>
        <w:spacing w:before="1" w:line="398" w:lineRule="auto"/>
        <w:ind w:left="380" w:right="66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keylen = strlen(key); msglen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strlen(input); strcpy(key1, key);</w:t>
      </w:r>
    </w:p>
    <w:p w14:paraId="21A39ABD">
      <w:pPr>
        <w:pStyle w:val="11"/>
        <w:spacing w:before="180"/>
        <w:rPr>
          <w:b/>
          <w:bCs/>
          <w:sz w:val="28"/>
          <w:szCs w:val="28"/>
        </w:rPr>
      </w:pPr>
    </w:p>
    <w:p w14:paraId="3893DA18">
      <w:pPr>
        <w:pStyle w:val="11"/>
        <w:spacing w:line="398" w:lineRule="auto"/>
        <w:ind w:left="620" w:right="5126" w:hanging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keylen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1;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i++)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 input[msglen + i] = '0';</w:t>
      </w:r>
    </w:p>
    <w:p w14:paraId="28B4C523">
      <w:pPr>
        <w:spacing w:before="1"/>
        <w:ind w:left="38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10"/>
          <w:sz w:val="28"/>
          <w:szCs w:val="28"/>
        </w:rPr>
        <w:t>}</w:t>
      </w:r>
    </w:p>
    <w:p w14:paraId="7B26A3E3">
      <w:pPr>
        <w:spacing w:after="0"/>
        <w:jc w:val="left"/>
        <w:rPr>
          <w:b/>
          <w:bCs/>
          <w:sz w:val="28"/>
          <w:szCs w:val="28"/>
        </w:rPr>
      </w:pPr>
    </w:p>
    <w:p w14:paraId="0AEE7D80">
      <w:pPr>
        <w:pStyle w:val="11"/>
        <w:spacing w:before="79" w:line="398" w:lineRule="auto"/>
        <w:ind w:left="62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temp[i] = input[i];</w:t>
      </w:r>
    </w:p>
    <w:p w14:paraId="5BCB80D1">
      <w:pPr>
        <w:spacing w:before="0" w:line="275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7890F9A">
      <w:pPr>
        <w:pStyle w:val="11"/>
        <w:rPr>
          <w:b/>
          <w:bCs/>
          <w:sz w:val="24"/>
          <w:szCs w:val="24"/>
        </w:rPr>
      </w:pPr>
    </w:p>
    <w:p w14:paraId="7ABF10CE">
      <w:pPr>
        <w:pStyle w:val="11"/>
        <w:spacing w:before="88"/>
        <w:rPr>
          <w:b/>
          <w:bCs/>
          <w:sz w:val="24"/>
          <w:szCs w:val="24"/>
        </w:rPr>
      </w:pPr>
    </w:p>
    <w:p w14:paraId="3B9D113A">
      <w:pPr>
        <w:pStyle w:val="11"/>
        <w:spacing w:before="1" w:line="398" w:lineRule="auto"/>
        <w:ind w:left="62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msglen;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quot[i] = temp[0];</w:t>
      </w:r>
    </w:p>
    <w:p w14:paraId="331E5AED">
      <w:pPr>
        <w:pStyle w:val="11"/>
        <w:spacing w:before="181"/>
        <w:rPr>
          <w:b/>
          <w:bCs/>
          <w:sz w:val="24"/>
          <w:szCs w:val="24"/>
        </w:rPr>
      </w:pPr>
    </w:p>
    <w:p w14:paraId="1F2A0EB9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(quot[i]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'0') </w:t>
      </w:r>
      <w:r>
        <w:rPr>
          <w:b/>
          <w:bCs/>
          <w:spacing w:val="-10"/>
          <w:sz w:val="24"/>
          <w:szCs w:val="24"/>
        </w:rPr>
        <w:t>{</w:t>
      </w:r>
    </w:p>
    <w:p w14:paraId="50B577ED">
      <w:pPr>
        <w:pStyle w:val="11"/>
        <w:spacing w:before="182" w:line="398" w:lineRule="auto"/>
        <w:ind w:left="1100" w:right="546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key[j] = '0';</w:t>
      </w:r>
    </w:p>
    <w:p w14:paraId="34DF34A4">
      <w:pPr>
        <w:spacing w:before="0" w:line="275" w:lineRule="exact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B703CC4">
      <w:pPr>
        <w:pStyle w:val="11"/>
        <w:spacing w:before="182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else </w:t>
      </w:r>
      <w:r>
        <w:rPr>
          <w:b/>
          <w:bCs/>
          <w:spacing w:val="-10"/>
          <w:sz w:val="24"/>
          <w:szCs w:val="24"/>
        </w:rPr>
        <w:t>{</w:t>
      </w:r>
    </w:p>
    <w:p w14:paraId="4570BEB7">
      <w:pPr>
        <w:pStyle w:val="11"/>
        <w:spacing w:before="183" w:line="398" w:lineRule="auto"/>
        <w:ind w:left="1100" w:right="546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key[j] = key1[j];</w:t>
      </w:r>
    </w:p>
    <w:p w14:paraId="73B37963">
      <w:pPr>
        <w:spacing w:before="0" w:line="274" w:lineRule="exact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D5DF383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5671247">
      <w:pPr>
        <w:pStyle w:val="11"/>
        <w:rPr>
          <w:b/>
          <w:bCs/>
          <w:sz w:val="24"/>
          <w:szCs w:val="24"/>
        </w:rPr>
      </w:pPr>
    </w:p>
    <w:p w14:paraId="0AF77C6F">
      <w:pPr>
        <w:pStyle w:val="11"/>
        <w:spacing w:before="88"/>
        <w:rPr>
          <w:b/>
          <w:bCs/>
          <w:sz w:val="24"/>
          <w:szCs w:val="24"/>
        </w:rPr>
      </w:pPr>
    </w:p>
    <w:p w14:paraId="2AEDAD2F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 j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&gt;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 j--)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57195CCE">
      <w:pPr>
        <w:pStyle w:val="11"/>
        <w:spacing w:before="180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(temp[j] 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key[j]) </w:t>
      </w:r>
      <w:r>
        <w:rPr>
          <w:b/>
          <w:bCs/>
          <w:spacing w:val="-10"/>
          <w:sz w:val="24"/>
          <w:szCs w:val="24"/>
        </w:rPr>
        <w:t>{</w:t>
      </w:r>
    </w:p>
    <w:p w14:paraId="4268E2F8">
      <w:pPr>
        <w:pStyle w:val="11"/>
        <w:spacing w:before="183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rem[j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1] 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'0';</w:t>
      </w:r>
    </w:p>
    <w:p w14:paraId="661AF4AA">
      <w:pPr>
        <w:pStyle w:val="11"/>
        <w:spacing w:before="182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else </w:t>
      </w:r>
      <w:r>
        <w:rPr>
          <w:b/>
          <w:bCs/>
          <w:spacing w:val="-10"/>
          <w:sz w:val="24"/>
          <w:szCs w:val="24"/>
        </w:rPr>
        <w:t>{</w:t>
      </w:r>
    </w:p>
    <w:p w14:paraId="39F46943">
      <w:pPr>
        <w:pStyle w:val="11"/>
        <w:spacing w:before="183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rem[j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1] 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'1';</w:t>
      </w:r>
    </w:p>
    <w:p w14:paraId="6A2E04B1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A83EFA7">
      <w:pPr>
        <w:spacing w:before="181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D4F88DF">
      <w:pPr>
        <w:pStyle w:val="11"/>
        <w:rPr>
          <w:b/>
          <w:bCs/>
          <w:sz w:val="24"/>
          <w:szCs w:val="24"/>
        </w:rPr>
      </w:pPr>
    </w:p>
    <w:p w14:paraId="2322F0B2">
      <w:pPr>
        <w:pStyle w:val="11"/>
        <w:spacing w:before="88"/>
        <w:rPr>
          <w:b/>
          <w:bCs/>
          <w:sz w:val="24"/>
          <w:szCs w:val="24"/>
        </w:rPr>
      </w:pPr>
    </w:p>
    <w:p w14:paraId="45D0EF40">
      <w:pPr>
        <w:pStyle w:val="11"/>
        <w:spacing w:before="1" w:line="398" w:lineRule="auto"/>
        <w:ind w:left="62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rem[keylen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1]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input[i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keylen]; strcpy(temp, rem);</w:t>
      </w:r>
    </w:p>
    <w:p w14:paraId="2BCA6548">
      <w:pPr>
        <w:spacing w:before="0" w:line="274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B8C4A6E">
      <w:pPr>
        <w:spacing w:after="0" w:line="274" w:lineRule="exact"/>
        <w:jc w:val="left"/>
        <w:rPr>
          <w:b/>
          <w:bCs/>
          <w:sz w:val="24"/>
          <w:szCs w:val="24"/>
        </w:rPr>
      </w:pPr>
    </w:p>
    <w:p w14:paraId="4085D824">
      <w:pPr>
        <w:pStyle w:val="11"/>
        <w:spacing w:before="6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strcpy(rem,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temp);</w:t>
      </w:r>
    </w:p>
    <w:p w14:paraId="1E907899">
      <w:pPr>
        <w:pStyle w:val="11"/>
        <w:rPr>
          <w:b/>
          <w:bCs/>
          <w:sz w:val="24"/>
          <w:szCs w:val="24"/>
        </w:rPr>
      </w:pPr>
    </w:p>
    <w:p w14:paraId="07EEB5D1">
      <w:pPr>
        <w:pStyle w:val="11"/>
        <w:spacing w:before="90"/>
        <w:rPr>
          <w:b/>
          <w:bCs/>
          <w:sz w:val="24"/>
          <w:szCs w:val="24"/>
        </w:rPr>
      </w:pPr>
    </w:p>
    <w:p w14:paraId="468A2DEC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printf("\nQuotient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");</w:t>
      </w:r>
    </w:p>
    <w:p w14:paraId="389BE166">
      <w:pPr>
        <w:pStyle w:val="11"/>
        <w:spacing w:before="180" w:line="398" w:lineRule="auto"/>
        <w:ind w:left="62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msglen;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printf("%c", quot[i]);</w:t>
      </w:r>
    </w:p>
    <w:p w14:paraId="7579651B">
      <w:pPr>
        <w:spacing w:before="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E2B9655">
      <w:pPr>
        <w:pStyle w:val="11"/>
        <w:rPr>
          <w:b/>
          <w:bCs/>
          <w:sz w:val="24"/>
          <w:szCs w:val="24"/>
        </w:rPr>
      </w:pPr>
    </w:p>
    <w:p w14:paraId="0FC77F61">
      <w:pPr>
        <w:pStyle w:val="11"/>
        <w:spacing w:before="87"/>
        <w:rPr>
          <w:b/>
          <w:bCs/>
          <w:sz w:val="24"/>
          <w:szCs w:val="24"/>
        </w:rPr>
      </w:pPr>
    </w:p>
    <w:p w14:paraId="0CB651A1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printf("\nRemainder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is </w:t>
      </w:r>
      <w:r>
        <w:rPr>
          <w:b/>
          <w:bCs/>
          <w:spacing w:val="-5"/>
          <w:sz w:val="24"/>
          <w:szCs w:val="24"/>
        </w:rPr>
        <w:t>");</w:t>
      </w:r>
    </w:p>
    <w:p w14:paraId="27899001">
      <w:pPr>
        <w:pStyle w:val="11"/>
        <w:spacing w:before="183" w:line="398" w:lineRule="auto"/>
        <w:ind w:left="62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printf("%c", rem[i]);</w:t>
      </w:r>
    </w:p>
    <w:p w14:paraId="6982EC28">
      <w:pPr>
        <w:spacing w:before="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7E84301">
      <w:pPr>
        <w:pStyle w:val="11"/>
        <w:rPr>
          <w:b/>
          <w:bCs/>
          <w:sz w:val="24"/>
          <w:szCs w:val="24"/>
        </w:rPr>
      </w:pPr>
    </w:p>
    <w:p w14:paraId="75CE9274">
      <w:pPr>
        <w:pStyle w:val="11"/>
        <w:spacing w:before="87"/>
        <w:rPr>
          <w:b/>
          <w:bCs/>
          <w:sz w:val="24"/>
          <w:szCs w:val="24"/>
        </w:rPr>
      </w:pPr>
    </w:p>
    <w:p w14:paraId="20085F18">
      <w:pPr>
        <w:pStyle w:val="11"/>
        <w:spacing w:line="398" w:lineRule="auto"/>
        <w:ind w:left="380" w:right="62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printf("\nFinal data is: "); 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msglen;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</w:t>
      </w:r>
    </w:p>
    <w:p w14:paraId="7E49DDF4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printf("%c",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input[i]);</w:t>
      </w:r>
    </w:p>
    <w:p w14:paraId="7A373E57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FACACEB">
      <w:pPr>
        <w:pStyle w:val="11"/>
        <w:rPr>
          <w:b/>
          <w:bCs/>
          <w:sz w:val="24"/>
          <w:szCs w:val="24"/>
        </w:rPr>
      </w:pPr>
    </w:p>
    <w:p w14:paraId="60FABFD7">
      <w:pPr>
        <w:pStyle w:val="11"/>
        <w:spacing w:before="89"/>
        <w:rPr>
          <w:b/>
          <w:bCs/>
          <w:sz w:val="24"/>
          <w:szCs w:val="24"/>
        </w:rPr>
      </w:pPr>
    </w:p>
    <w:p w14:paraId="02401D8E">
      <w:pPr>
        <w:pStyle w:val="11"/>
        <w:spacing w:before="1" w:line="398" w:lineRule="auto"/>
        <w:ind w:left="62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keylen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printf("%c", rem[i]);</w:t>
      </w:r>
    </w:p>
    <w:p w14:paraId="1EA737CC">
      <w:pPr>
        <w:spacing w:before="0" w:line="274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CF23CCC">
      <w:pPr>
        <w:pStyle w:val="11"/>
        <w:rPr>
          <w:b/>
          <w:bCs/>
          <w:sz w:val="24"/>
          <w:szCs w:val="24"/>
        </w:rPr>
      </w:pPr>
    </w:p>
    <w:p w14:paraId="70852970">
      <w:pPr>
        <w:pStyle w:val="11"/>
        <w:spacing w:before="88"/>
        <w:rPr>
          <w:b/>
          <w:bCs/>
          <w:sz w:val="24"/>
          <w:szCs w:val="24"/>
        </w:rPr>
      </w:pPr>
    </w:p>
    <w:p w14:paraId="6DB0C78C">
      <w:pPr>
        <w:pStyle w:val="11"/>
        <w:spacing w:before="1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getch();</w:t>
      </w:r>
    </w:p>
    <w:p w14:paraId="6D7FAFFF">
      <w:pPr>
        <w:spacing w:before="182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4370034">
      <w:pPr>
        <w:pStyle w:val="11"/>
        <w:spacing w:before="228"/>
        <w:rPr>
          <w:b/>
          <w:bCs/>
          <w:sz w:val="24"/>
          <w:szCs w:val="24"/>
        </w:rPr>
      </w:pPr>
    </w:p>
    <w:p w14:paraId="2D07BC8F">
      <w:pPr>
        <w:pStyle w:val="13"/>
        <w:numPr>
          <w:numId w:val="0"/>
        </w:numPr>
        <w:tabs>
          <w:tab w:val="left" w:pos="439"/>
        </w:tabs>
        <w:spacing w:before="0" w:after="0" w:line="240" w:lineRule="auto"/>
        <w:ind w:left="140" w:leftChars="0" w:right="0" w:rightChars="0"/>
        <w:jc w:val="left"/>
        <w:rPr>
          <w:rFonts w:ascii="Times New Roman"/>
          <w:b/>
          <w:bCs/>
          <w:i/>
          <w:sz w:val="24"/>
          <w:szCs w:val="24"/>
          <w:u w:val="single"/>
        </w:rPr>
      </w:pPr>
      <w:r>
        <w:rPr>
          <w:rFonts w:hint="default" w:ascii="Times New Roman"/>
          <w:b/>
          <w:bCs/>
          <w:i/>
          <w:sz w:val="24"/>
          <w:szCs w:val="24"/>
          <w:u w:val="single"/>
          <w:lang w:val="en-IN"/>
        </w:rPr>
        <w:t>4)</w:t>
      </w:r>
      <w:bookmarkStart w:id="0" w:name="_GoBack"/>
      <w:bookmarkEnd w:id="0"/>
      <w:r>
        <w:rPr>
          <w:rFonts w:ascii="Times New Roman"/>
          <w:b/>
          <w:bCs/>
          <w:i/>
          <w:sz w:val="24"/>
          <w:szCs w:val="24"/>
          <w:u w:val="single"/>
        </w:rPr>
        <w:t xml:space="preserve">sjf </w:t>
      </w:r>
      <w:r>
        <w:rPr>
          <w:rFonts w:ascii="Times New Roman"/>
          <w:b/>
          <w:bCs/>
          <w:i/>
          <w:spacing w:val="-4"/>
          <w:sz w:val="24"/>
          <w:szCs w:val="24"/>
          <w:u w:val="single"/>
        </w:rPr>
        <w:t>code</w:t>
      </w:r>
    </w:p>
    <w:p w14:paraId="4341C5E4">
      <w:pPr>
        <w:pStyle w:val="11"/>
        <w:spacing w:before="190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32C15989">
      <w:pPr>
        <w:pStyle w:val="11"/>
        <w:rPr>
          <w:b/>
          <w:bCs/>
          <w:sz w:val="24"/>
          <w:szCs w:val="24"/>
        </w:rPr>
      </w:pPr>
    </w:p>
    <w:p w14:paraId="2799637D">
      <w:pPr>
        <w:pStyle w:val="11"/>
        <w:spacing w:before="89"/>
        <w:rPr>
          <w:b/>
          <w:bCs/>
          <w:sz w:val="24"/>
          <w:szCs w:val="24"/>
        </w:rPr>
      </w:pPr>
    </w:p>
    <w:p w14:paraId="01169A21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6729BDBA">
      <w:pPr>
        <w:pStyle w:val="11"/>
        <w:spacing w:before="180" w:line="398" w:lineRule="auto"/>
        <w:ind w:left="380" w:right="30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twt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ttat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t; float awt, atat;</w:t>
      </w:r>
    </w:p>
    <w:p w14:paraId="02948E2B">
      <w:pPr>
        <w:spacing w:after="0" w:line="398" w:lineRule="auto"/>
        <w:rPr>
          <w:b/>
          <w:bCs/>
          <w:sz w:val="24"/>
          <w:szCs w:val="24"/>
        </w:rPr>
      </w:pPr>
    </w:p>
    <w:p w14:paraId="71E803FE">
      <w:pPr>
        <w:pStyle w:val="11"/>
        <w:spacing w:before="79"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no.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processes:"); scanf("%d", &amp;n);</w:t>
      </w:r>
    </w:p>
    <w:p w14:paraId="32A4847A">
      <w:pPr>
        <w:pStyle w:val="11"/>
        <w:spacing w:before="181"/>
        <w:rPr>
          <w:b/>
          <w:bCs/>
          <w:sz w:val="24"/>
          <w:szCs w:val="24"/>
        </w:rPr>
      </w:pPr>
    </w:p>
    <w:p w14:paraId="382503C5">
      <w:pPr>
        <w:pStyle w:val="11"/>
        <w:spacing w:line="398" w:lineRule="auto"/>
        <w:ind w:left="380" w:right="58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times:\n"); for (i = 0; i &lt; n; i++) {</w:t>
      </w:r>
    </w:p>
    <w:p w14:paraId="44F3508D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&amp;bt[i]);</w:t>
      </w:r>
    </w:p>
    <w:p w14:paraId="14C1F4AD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3413117">
      <w:pPr>
        <w:pStyle w:val="11"/>
        <w:rPr>
          <w:b/>
          <w:bCs/>
          <w:sz w:val="24"/>
          <w:szCs w:val="24"/>
        </w:rPr>
      </w:pPr>
    </w:p>
    <w:p w14:paraId="35F03FE2">
      <w:pPr>
        <w:pStyle w:val="11"/>
        <w:spacing w:before="90"/>
        <w:rPr>
          <w:b/>
          <w:bCs/>
          <w:sz w:val="24"/>
          <w:szCs w:val="24"/>
        </w:rPr>
      </w:pPr>
    </w:p>
    <w:p w14:paraId="26B1F1CD">
      <w:pPr>
        <w:pStyle w:val="11"/>
        <w:spacing w:line="398" w:lineRule="auto"/>
        <w:ind w:left="380" w:right="638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PID:\n"); for (i = 0; i &lt; n; i++) {</w:t>
      </w:r>
    </w:p>
    <w:p w14:paraId="2D9A0823">
      <w:pPr>
        <w:pStyle w:val="11"/>
        <w:spacing w:line="274" w:lineRule="exact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&amp;pid[i]);</w:t>
      </w:r>
    </w:p>
    <w:p w14:paraId="40351EDC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A4D6682">
      <w:pPr>
        <w:pStyle w:val="11"/>
        <w:rPr>
          <w:b/>
          <w:bCs/>
          <w:sz w:val="24"/>
          <w:szCs w:val="24"/>
        </w:rPr>
      </w:pPr>
    </w:p>
    <w:p w14:paraId="6381D8B1">
      <w:pPr>
        <w:pStyle w:val="11"/>
        <w:spacing w:before="89"/>
        <w:rPr>
          <w:b/>
          <w:bCs/>
          <w:sz w:val="24"/>
          <w:szCs w:val="24"/>
        </w:rPr>
      </w:pPr>
    </w:p>
    <w:p w14:paraId="019F19FE">
      <w:pPr>
        <w:pStyle w:val="11"/>
        <w:spacing w:line="396" w:lineRule="auto"/>
        <w:ind w:left="380" w:right="33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Sorting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based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Bubble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Sort for (i = 0; i &lt; n; i++) {</w:t>
      </w:r>
    </w:p>
    <w:p w14:paraId="64AD2D86">
      <w:pPr>
        <w:pStyle w:val="11"/>
        <w:spacing w:before="4" w:line="398" w:lineRule="auto"/>
        <w:ind w:left="860" w:right="6207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 (bt[i] &gt; bt[j]) {</w:t>
      </w:r>
    </w:p>
    <w:p w14:paraId="716A1F9F">
      <w:pPr>
        <w:pStyle w:val="11"/>
        <w:spacing w:before="1" w:line="398" w:lineRule="auto"/>
        <w:ind w:left="1100" w:right="70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bt[i]; bt[i]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bt[j]; bt[j] = t;</w:t>
      </w:r>
    </w:p>
    <w:p w14:paraId="75B39618">
      <w:pPr>
        <w:pStyle w:val="11"/>
        <w:spacing w:line="398" w:lineRule="auto"/>
        <w:ind w:left="1100" w:right="677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pid[i]; pid[i]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pid[j]; pid[j] = t;</w:t>
      </w:r>
    </w:p>
    <w:p w14:paraId="5C8CDFF8">
      <w:pPr>
        <w:spacing w:before="0" w:line="274" w:lineRule="exact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A820957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55298F6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3E03070">
      <w:pPr>
        <w:pStyle w:val="11"/>
        <w:rPr>
          <w:b/>
          <w:bCs/>
          <w:sz w:val="24"/>
          <w:szCs w:val="24"/>
        </w:rPr>
      </w:pPr>
    </w:p>
    <w:p w14:paraId="3FFE03E6">
      <w:pPr>
        <w:pStyle w:val="11"/>
        <w:spacing w:before="86"/>
        <w:rPr>
          <w:b/>
          <w:bCs/>
          <w:sz w:val="24"/>
          <w:szCs w:val="24"/>
        </w:rPr>
      </w:pPr>
    </w:p>
    <w:p w14:paraId="5DD76692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wt[0]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02F5B914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tat[0]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bt[0];</w:t>
      </w:r>
    </w:p>
    <w:p w14:paraId="42600D0C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800" w:right="1300" w:bottom="280" w:left="1300" w:header="720" w:footer="720" w:gutter="0"/>
          <w:cols w:space="720" w:num="1"/>
        </w:sectPr>
      </w:pPr>
    </w:p>
    <w:p w14:paraId="46D5B018">
      <w:pPr>
        <w:spacing w:after="0" w:line="398" w:lineRule="auto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07DC379E">
      <w:pPr>
        <w:spacing w:after="0" w:line="274" w:lineRule="exact"/>
        <w:jc w:val="left"/>
        <w:rPr>
          <w:b/>
          <w:bCs/>
          <w:sz w:val="24"/>
          <w:szCs w:val="24"/>
        </w:rPr>
        <w:sectPr>
          <w:type w:val="continuous"/>
          <w:pgSz w:w="11910" w:h="16840"/>
          <w:pgMar w:top="1800" w:right="1300" w:bottom="280" w:left="1300" w:header="720" w:footer="720" w:gutter="0"/>
          <w:cols w:space="720" w:num="1"/>
        </w:sectPr>
      </w:pPr>
    </w:p>
    <w:p w14:paraId="237FC904">
      <w:pPr>
        <w:spacing w:after="0"/>
        <w:jc w:val="left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36BF90F2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3B18794B">
      <w:pPr>
        <w:pStyle w:val="11"/>
        <w:spacing w:before="79" w:line="398" w:lineRule="auto"/>
        <w:ind w:left="380" w:right="4215"/>
        <w:rPr>
          <w:b/>
          <w:bCs/>
        </w:rPr>
      </w:pPr>
      <w:r>
        <w:rPr>
          <w:b/>
          <w:bCs/>
        </w:rPr>
        <w:t>//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Calculating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waiting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time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turnaround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time for (i = 1; i &lt; n; i++) {</w:t>
      </w:r>
    </w:p>
    <w:p w14:paraId="3ECCD7BD">
      <w:pPr>
        <w:pStyle w:val="11"/>
        <w:spacing w:line="274" w:lineRule="exact"/>
        <w:ind w:left="620"/>
        <w:rPr>
          <w:b/>
          <w:bCs/>
        </w:rPr>
      </w:pPr>
      <w:r>
        <w:rPr>
          <w:b/>
          <w:bCs/>
        </w:rPr>
        <w:t>wt[i]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=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tat[i -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5"/>
        </w:rPr>
        <w:t>1];</w:t>
      </w:r>
    </w:p>
    <w:p w14:paraId="5DFB98AC">
      <w:pPr>
        <w:pStyle w:val="11"/>
        <w:spacing w:before="183"/>
        <w:ind w:left="620"/>
        <w:rPr>
          <w:b/>
          <w:bCs/>
        </w:rPr>
      </w:pPr>
      <w:r>
        <w:rPr>
          <w:b/>
          <w:bCs/>
        </w:rPr>
        <w:t>tat[i]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=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bt[i] + </w:t>
      </w:r>
      <w:r>
        <w:rPr>
          <w:b/>
          <w:bCs/>
          <w:spacing w:val="-2"/>
        </w:rPr>
        <w:t>wt[i];</w:t>
      </w:r>
    </w:p>
    <w:p w14:paraId="29744772">
      <w:pPr>
        <w:spacing w:before="182"/>
        <w:ind w:left="380" w:right="0" w:firstLine="0"/>
        <w:jc w:val="left"/>
        <w:rPr>
          <w:b/>
          <w:bCs/>
          <w:sz w:val="24"/>
        </w:rPr>
      </w:pPr>
      <w:r>
        <w:rPr>
          <w:b/>
          <w:bCs/>
          <w:spacing w:val="-10"/>
          <w:sz w:val="24"/>
        </w:rPr>
        <w:t>}</w:t>
      </w:r>
    </w:p>
    <w:p w14:paraId="06E1F0AF">
      <w:pPr>
        <w:pStyle w:val="11"/>
        <w:rPr>
          <w:b/>
          <w:bCs/>
        </w:rPr>
      </w:pPr>
    </w:p>
    <w:p w14:paraId="66DF1F7E">
      <w:pPr>
        <w:pStyle w:val="11"/>
        <w:spacing w:before="86"/>
        <w:rPr>
          <w:b/>
          <w:bCs/>
        </w:rPr>
      </w:pPr>
    </w:p>
    <w:p w14:paraId="02C05F05">
      <w:pPr>
        <w:pStyle w:val="11"/>
        <w:spacing w:before="1" w:line="398" w:lineRule="auto"/>
        <w:ind w:left="380" w:right="3310"/>
        <w:rPr>
          <w:b/>
          <w:bCs/>
        </w:rPr>
      </w:pPr>
      <w:r>
        <w:rPr>
          <w:b/>
          <w:bCs/>
        </w:rPr>
        <w:t>//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Calculating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total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waiting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time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total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turnaround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time for (i = 0; i &lt; n; i++) {</w:t>
      </w:r>
    </w:p>
    <w:p w14:paraId="70DF3321">
      <w:pPr>
        <w:pStyle w:val="11"/>
        <w:spacing w:before="1" w:line="398" w:lineRule="auto"/>
        <w:ind w:left="620" w:right="7453"/>
        <w:rPr>
          <w:b/>
          <w:bCs/>
        </w:rPr>
      </w:pPr>
      <w:r>
        <w:rPr>
          <w:b/>
          <w:bCs/>
        </w:rPr>
        <w:t>ttat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+=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tat[i]; twt +=</w:t>
      </w:r>
      <w:r>
        <w:rPr>
          <w:b/>
          <w:bCs/>
          <w:spacing w:val="-2"/>
        </w:rPr>
        <w:t xml:space="preserve"> wt[i];</w:t>
      </w:r>
    </w:p>
    <w:p w14:paraId="427A6392">
      <w:pPr>
        <w:spacing w:before="0" w:line="274" w:lineRule="exact"/>
        <w:ind w:left="380" w:right="0" w:firstLine="0"/>
        <w:jc w:val="left"/>
        <w:rPr>
          <w:b/>
          <w:bCs/>
          <w:sz w:val="24"/>
        </w:rPr>
      </w:pPr>
      <w:r>
        <w:rPr>
          <w:b/>
          <w:bCs/>
          <w:spacing w:val="-10"/>
          <w:sz w:val="24"/>
        </w:rPr>
        <w:t>}</w:t>
      </w:r>
    </w:p>
    <w:p w14:paraId="4F22085A">
      <w:pPr>
        <w:pStyle w:val="11"/>
        <w:rPr>
          <w:b/>
          <w:bCs/>
        </w:rPr>
      </w:pPr>
    </w:p>
    <w:p w14:paraId="797FED99">
      <w:pPr>
        <w:pStyle w:val="11"/>
        <w:spacing w:before="88"/>
        <w:rPr>
          <w:b/>
          <w:bCs/>
        </w:rPr>
      </w:pPr>
    </w:p>
    <w:p w14:paraId="5224B1D7">
      <w:pPr>
        <w:pStyle w:val="11"/>
        <w:spacing w:before="1" w:line="398" w:lineRule="auto"/>
        <w:ind w:left="380" w:right="5461"/>
        <w:rPr>
          <w:b/>
          <w:bCs/>
        </w:rPr>
      </w:pPr>
      <w:r>
        <w:rPr>
          <w:b/>
          <w:bCs/>
          <w:spacing w:val="-2"/>
        </w:rPr>
        <w:t>printf("\nPID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2"/>
        </w:rPr>
        <w:t>\tBT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\tWT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 xml:space="preserve">\tTAT\n"); </w:t>
      </w:r>
      <w:r>
        <w:rPr>
          <w:b/>
          <w:bCs/>
        </w:rPr>
        <w:t>for (i = 0; i &lt; n; i++) {</w:t>
      </w:r>
    </w:p>
    <w:p w14:paraId="0AE1B355">
      <w:pPr>
        <w:pStyle w:val="11"/>
        <w:spacing w:line="274" w:lineRule="exact"/>
        <w:ind w:left="620"/>
        <w:rPr>
          <w:b/>
          <w:bCs/>
        </w:rPr>
      </w:pPr>
      <w:r>
        <w:rPr>
          <w:b/>
          <w:bCs/>
        </w:rPr>
        <w:t>printf("%d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\t%d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\t%d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\t%d\n", pid[i],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bt[i],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wt[i], </w:t>
      </w:r>
      <w:r>
        <w:rPr>
          <w:b/>
          <w:bCs/>
          <w:spacing w:val="-2"/>
        </w:rPr>
        <w:t>tat[i]);</w:t>
      </w:r>
    </w:p>
    <w:p w14:paraId="0C975D24">
      <w:pPr>
        <w:spacing w:before="182"/>
        <w:ind w:left="380" w:right="0" w:firstLine="0"/>
        <w:jc w:val="left"/>
        <w:rPr>
          <w:b/>
          <w:bCs/>
          <w:sz w:val="24"/>
        </w:rPr>
      </w:pPr>
      <w:r>
        <w:rPr>
          <w:b/>
          <w:bCs/>
          <w:spacing w:val="-10"/>
          <w:sz w:val="24"/>
        </w:rPr>
        <w:t>}</w:t>
      </w:r>
    </w:p>
    <w:p w14:paraId="661DA1AF">
      <w:pPr>
        <w:pStyle w:val="11"/>
        <w:rPr>
          <w:b/>
          <w:bCs/>
        </w:rPr>
      </w:pPr>
    </w:p>
    <w:p w14:paraId="218585CF">
      <w:pPr>
        <w:pStyle w:val="11"/>
        <w:spacing w:before="89"/>
        <w:rPr>
          <w:b/>
          <w:bCs/>
        </w:rPr>
      </w:pPr>
    </w:p>
    <w:p w14:paraId="6FF10888">
      <w:pPr>
        <w:pStyle w:val="11"/>
        <w:spacing w:line="396" w:lineRule="auto"/>
        <w:ind w:left="380" w:right="7014"/>
        <w:rPr>
          <w:b/>
          <w:bCs/>
        </w:rPr>
      </w:pPr>
      <w:r>
        <w:rPr>
          <w:b/>
          <w:bCs/>
        </w:rPr>
        <w:t>awt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=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(float)twt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/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n; atat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=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(float)ttat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/ </w:t>
      </w:r>
      <w:r>
        <w:rPr>
          <w:b/>
          <w:bCs/>
          <w:spacing w:val="-5"/>
        </w:rPr>
        <w:t>n;</w:t>
      </w:r>
    </w:p>
    <w:p w14:paraId="39C1DEB5">
      <w:pPr>
        <w:pStyle w:val="11"/>
        <w:spacing w:before="186"/>
        <w:rPr>
          <w:b/>
          <w:bCs/>
        </w:rPr>
      </w:pPr>
    </w:p>
    <w:p w14:paraId="1A2D18A2">
      <w:pPr>
        <w:pStyle w:val="11"/>
        <w:spacing w:line="398" w:lineRule="auto"/>
        <w:ind w:left="380" w:right="4215"/>
        <w:rPr>
          <w:b/>
          <w:bCs/>
        </w:rPr>
      </w:pPr>
      <w:r>
        <w:rPr>
          <w:b/>
          <w:bCs/>
        </w:rPr>
        <w:t>printf("\nAvg. Waiting Time = %f", awt); printf("\nAvg.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Turnaround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Time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=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%f\n",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atat);</w:t>
      </w:r>
    </w:p>
    <w:p w14:paraId="1DA1A148">
      <w:pPr>
        <w:spacing w:before="1"/>
        <w:ind w:left="140" w:right="0" w:firstLine="0"/>
        <w:jc w:val="left"/>
        <w:rPr>
          <w:b/>
          <w:bCs/>
          <w:sz w:val="24"/>
        </w:rPr>
      </w:pPr>
      <w:r>
        <w:rPr>
          <w:b/>
          <w:bCs/>
          <w:spacing w:val="-10"/>
          <w:sz w:val="24"/>
        </w:rPr>
        <w:t>}</w:t>
      </w:r>
    </w:p>
    <w:p w14:paraId="046C9C89">
      <w:pPr>
        <w:spacing w:after="0" w:line="398" w:lineRule="auto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243EC555">
      <w:pPr>
        <w:pStyle w:val="3"/>
        <w:spacing w:before="84"/>
        <w:ind w:left="140"/>
        <w:jc w:val="left"/>
        <w:rPr>
          <w:u w:val="none"/>
        </w:rPr>
      </w:pPr>
    </w:p>
    <w:p w14:paraId="10FCAE6E">
      <w:pPr>
        <w:spacing w:after="0"/>
        <w:jc w:val="left"/>
        <w:rPr>
          <w:rFonts w:hint="default"/>
          <w:b/>
          <w:bCs/>
          <w:sz w:val="52"/>
          <w:szCs w:val="52"/>
          <w:lang w:val="en-IN"/>
        </w:rPr>
        <w:sectPr>
          <w:pgSz w:w="11910" w:h="16840"/>
          <w:pgMar w:top="1360" w:right="1300" w:bottom="280" w:left="1300" w:header="720" w:footer="720" w:gutter="0"/>
          <w:cols w:equalWidth="0" w:num="2">
            <w:col w:w="675" w:space="3482"/>
            <w:col w:w="5153"/>
          </w:cols>
        </w:sectPr>
      </w:pPr>
      <w:r>
        <w:rPr>
          <w:rFonts w:hint="default"/>
          <w:b/>
          <w:bCs/>
          <w:sz w:val="52"/>
          <w:szCs w:val="52"/>
          <w:lang w:val="en-IN"/>
        </w:rPr>
        <w:t>Set-3</w:t>
      </w:r>
    </w:p>
    <w:p w14:paraId="3EE1E818">
      <w:pPr>
        <w:pStyle w:val="13"/>
        <w:numPr>
          <w:ilvl w:val="0"/>
          <w:numId w:val="5"/>
        </w:numPr>
        <w:tabs>
          <w:tab w:val="left" w:pos="356"/>
          <w:tab w:val="left" w:pos="9196"/>
        </w:tabs>
        <w:spacing w:before="189" w:after="0" w:line="240" w:lineRule="auto"/>
        <w:ind w:left="245" w:leftChars="0" w:right="0" w:hanging="245" w:firstLineChars="0"/>
        <w:jc w:val="lef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color w:val="000000"/>
          <w:sz w:val="24"/>
          <w:szCs w:val="24"/>
          <w:shd w:val="clear" w:color="auto" w:fill="DFDFDF"/>
        </w:rPr>
        <w:t>delete</w:t>
      </w:r>
      <w:r>
        <w:rPr>
          <w:rFonts w:ascii="Times New Roman"/>
          <w:b/>
          <w:bCs/>
          <w:color w:val="000000"/>
          <w:spacing w:val="3"/>
          <w:sz w:val="24"/>
          <w:szCs w:val="24"/>
          <w:shd w:val="clear" w:color="auto" w:fill="DFDFDF"/>
        </w:rPr>
        <w:t xml:space="preserve"> </w:t>
      </w:r>
      <w:r>
        <w:rPr>
          <w:rFonts w:ascii="Times New Roman"/>
          <w:b/>
          <w:bCs/>
          <w:color w:val="000000"/>
          <w:sz w:val="24"/>
          <w:szCs w:val="24"/>
          <w:shd w:val="clear" w:color="auto" w:fill="DFDFDF"/>
        </w:rPr>
        <w:t>-</w:t>
      </w:r>
      <w:r>
        <w:rPr>
          <w:rFonts w:ascii="Times New Roman"/>
          <w:b/>
          <w:bCs/>
          <w:color w:val="000000"/>
          <w:spacing w:val="79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rm</w:t>
      </w:r>
      <w:r>
        <w:rPr>
          <w:rFonts w:ascii="Consolas"/>
          <w:b/>
          <w:bCs/>
          <w:color w:val="000000"/>
          <w:spacing w:val="9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{file-name}</w:t>
      </w:r>
      <w:r>
        <w:rPr>
          <w:rFonts w:ascii="Consolas"/>
          <w:b/>
          <w:bCs/>
          <w:color w:val="000000"/>
          <w:spacing w:val="10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for</w:t>
      </w:r>
      <w:r>
        <w:rPr>
          <w:rFonts w:ascii="Consolas"/>
          <w:b/>
          <w:bCs/>
          <w:color w:val="000000"/>
          <w:spacing w:val="8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single</w:t>
      </w:r>
      <w:r>
        <w:rPr>
          <w:rFonts w:ascii="Consolas"/>
          <w:b/>
          <w:bCs/>
          <w:color w:val="000000"/>
          <w:spacing w:val="10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4"/>
          <w:sz w:val="24"/>
          <w:szCs w:val="24"/>
          <w:shd w:val="clear" w:color="auto" w:fill="DFDFDF"/>
        </w:rPr>
        <w:t>file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7012EE5B">
      <w:pPr>
        <w:pStyle w:val="7"/>
        <w:numPr>
          <w:ilvl w:val="0"/>
          <w:numId w:val="5"/>
        </w:numPr>
        <w:tabs>
          <w:tab w:val="left" w:pos="457"/>
        </w:tabs>
        <w:spacing w:before="62" w:after="0" w:line="240" w:lineRule="auto"/>
        <w:ind w:left="346" w:leftChars="0" w:right="0" w:hanging="317" w:firstLineChars="0"/>
        <w:jc w:val="left"/>
        <w:rPr>
          <w:rFonts w:ascii="Times New Roman"/>
          <w:b/>
          <w:bCs/>
          <w:color w:val="1F3762"/>
          <w:sz w:val="24"/>
          <w:szCs w:val="24"/>
        </w:rPr>
      </w:pPr>
      <w:r>
        <w:rPr>
          <w:rFonts w:ascii="Times New Roman"/>
          <w:b/>
          <w:bCs/>
          <w:color w:val="1F3762"/>
          <w:w w:val="105"/>
          <w:sz w:val="24"/>
          <w:szCs w:val="24"/>
        </w:rPr>
        <w:t>ps</w:t>
      </w:r>
      <w:r>
        <w:rPr>
          <w:rFonts w:ascii="Times New Roman"/>
          <w:b/>
          <w:bCs/>
          <w:color w:val="1F3762"/>
          <w:spacing w:val="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Syntax</w:t>
      </w:r>
      <w:r>
        <w:rPr>
          <w:b/>
          <w:bCs/>
          <w:color w:val="273139"/>
          <w:spacing w:val="-1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of</w:t>
      </w:r>
      <w:r>
        <w:rPr>
          <w:b/>
          <w:bCs/>
          <w:color w:val="273139"/>
          <w:spacing w:val="-1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`ps`</w:t>
      </w:r>
      <w:r>
        <w:rPr>
          <w:b/>
          <w:bCs/>
          <w:color w:val="273139"/>
          <w:spacing w:val="-1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Command</w:t>
      </w:r>
      <w:r>
        <w:rPr>
          <w:b/>
          <w:bCs/>
          <w:color w:val="273139"/>
          <w:spacing w:val="-1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in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w w:val="105"/>
          <w:sz w:val="24"/>
          <w:szCs w:val="24"/>
        </w:rPr>
        <w:t>Linux</w:t>
      </w:r>
    </w:p>
    <w:p w14:paraId="4411B736">
      <w:pPr>
        <w:spacing w:before="74" w:line="276" w:lineRule="auto"/>
        <w:ind w:left="140" w:right="0" w:firstLine="0"/>
        <w:jc w:val="left"/>
        <w:rPr>
          <w:rFonts w:ascii="Arial MT"/>
          <w:b/>
          <w:bCs/>
          <w:sz w:val="24"/>
          <w:szCs w:val="24"/>
        </w:rPr>
      </w:pPr>
      <w:r>
        <w:rPr>
          <w:rFonts w:ascii="Arial MT"/>
          <w:b/>
          <w:bCs/>
          <w:color w:val="273139"/>
          <w:sz w:val="24"/>
          <w:szCs w:val="24"/>
        </w:rPr>
        <w:t xml:space="preserve">The </w:t>
      </w:r>
      <w:r>
        <w:rPr>
          <w:rFonts w:ascii="Courier New"/>
          <w:b/>
          <w:bCs/>
          <w:color w:val="273139"/>
          <w:sz w:val="24"/>
          <w:szCs w:val="24"/>
        </w:rPr>
        <w:t>ps</w:t>
      </w:r>
      <w:r>
        <w:rPr>
          <w:rFonts w:ascii="Courier New"/>
          <w:b/>
          <w:bCs/>
          <w:color w:val="273139"/>
          <w:spacing w:val="-50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sz w:val="24"/>
          <w:szCs w:val="24"/>
        </w:rPr>
        <w:t>command provides a snapshot of the current processes on your system. The basic syntax is as follows:</w:t>
      </w:r>
    </w:p>
    <w:p w14:paraId="6DBEC71A">
      <w:pPr>
        <w:tabs>
          <w:tab w:val="left" w:pos="9196"/>
        </w:tabs>
        <w:spacing w:before="0" w:line="275" w:lineRule="exact"/>
        <w:ind w:left="140" w:right="0" w:firstLine="0"/>
        <w:jc w:val="left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ps</w:t>
      </w:r>
      <w:r>
        <w:rPr>
          <w:rFonts w:ascii="Consolas"/>
          <w:b/>
          <w:bCs/>
          <w:color w:val="000000"/>
          <w:spacing w:val="6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z w:val="24"/>
          <w:szCs w:val="24"/>
          <w:shd w:val="clear" w:color="auto" w:fill="DFDFDF"/>
        </w:rPr>
        <w:t>[options]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66042316">
      <w:pPr>
        <w:pStyle w:val="11"/>
        <w:spacing w:before="176"/>
        <w:rPr>
          <w:rFonts w:ascii="Consolas"/>
          <w:b/>
          <w:bCs/>
          <w:sz w:val="24"/>
          <w:szCs w:val="24"/>
        </w:rPr>
      </w:pPr>
    </w:p>
    <w:p w14:paraId="738E648A">
      <w:pPr>
        <w:pStyle w:val="13"/>
        <w:numPr>
          <w:ilvl w:val="0"/>
          <w:numId w:val="2"/>
        </w:numPr>
        <w:tabs>
          <w:tab w:val="left" w:pos="386"/>
        </w:tabs>
        <w:spacing w:before="0" w:after="0" w:line="240" w:lineRule="auto"/>
        <w:ind w:left="386" w:right="0" w:hanging="246"/>
        <w:jc w:val="left"/>
        <w:rPr>
          <w:rFonts w:ascii="Times New Roman"/>
          <w:b/>
          <w:bCs/>
          <w:i/>
          <w:sz w:val="24"/>
          <w:szCs w:val="24"/>
        </w:rPr>
      </w:pPr>
      <w:r>
        <w:rPr>
          <w:rFonts w:ascii="Times New Roman"/>
          <w:b/>
          <w:bCs/>
          <w:i/>
          <w:spacing w:val="-5"/>
          <w:sz w:val="24"/>
          <w:szCs w:val="24"/>
        </w:rPr>
        <w:t>df</w:t>
      </w:r>
    </w:p>
    <w:p w14:paraId="77F6ACB1">
      <w:pPr>
        <w:spacing w:before="192"/>
        <w:ind w:left="140" w:right="0" w:firstLine="0"/>
        <w:jc w:val="left"/>
        <w:rPr>
          <w:rFonts w:ascii="Tahoma"/>
          <w:b/>
          <w:bCs/>
          <w:sz w:val="24"/>
          <w:szCs w:val="24"/>
        </w:rPr>
      </w:pPr>
      <w:r>
        <w:rPr>
          <w:rFonts w:ascii="Tahoma"/>
          <w:b/>
          <w:bCs/>
          <w:color w:val="273139"/>
          <w:w w:val="90"/>
          <w:sz w:val="24"/>
          <w:szCs w:val="24"/>
        </w:rPr>
        <w:t>Syntax</w:t>
      </w:r>
      <w:r>
        <w:rPr>
          <w:rFonts w:ascii="Tahoma"/>
          <w:b/>
          <w:bCs/>
          <w:color w:val="273139"/>
          <w:spacing w:val="19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of</w:t>
      </w:r>
      <w:r>
        <w:rPr>
          <w:rFonts w:ascii="Tahoma"/>
          <w:b/>
          <w:bCs/>
          <w:color w:val="273139"/>
          <w:spacing w:val="18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`df`</w:t>
      </w:r>
      <w:r>
        <w:rPr>
          <w:rFonts w:ascii="Tahoma"/>
          <w:b/>
          <w:bCs/>
          <w:color w:val="273139"/>
          <w:spacing w:val="19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command</w:t>
      </w:r>
      <w:r>
        <w:rPr>
          <w:rFonts w:ascii="Tahoma"/>
          <w:b/>
          <w:bCs/>
          <w:color w:val="273139"/>
          <w:spacing w:val="23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in</w:t>
      </w:r>
      <w:r>
        <w:rPr>
          <w:rFonts w:ascii="Tahoma"/>
          <w:b/>
          <w:bCs/>
          <w:color w:val="273139"/>
          <w:spacing w:val="17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spacing w:val="-4"/>
          <w:w w:val="90"/>
          <w:sz w:val="24"/>
          <w:szCs w:val="24"/>
        </w:rPr>
        <w:t>Linux</w:t>
      </w:r>
    </w:p>
    <w:p w14:paraId="1243C52B">
      <w:pPr>
        <w:spacing w:before="73"/>
        <w:ind w:left="140" w:right="0" w:firstLine="0"/>
        <w:jc w:val="left"/>
        <w:rPr>
          <w:rFonts w:ascii="Arial MT"/>
          <w:b/>
          <w:bCs/>
          <w:sz w:val="24"/>
          <w:szCs w:val="24"/>
        </w:rPr>
      </w:pPr>
      <w:r>
        <w:rPr>
          <w:rFonts w:ascii="Arial MT"/>
          <w:b/>
          <w:bCs/>
          <w:color w:val="273139"/>
          <w:sz w:val="24"/>
          <w:szCs w:val="24"/>
        </w:rPr>
        <w:t>The</w:t>
      </w:r>
      <w:r>
        <w:rPr>
          <w:rFonts w:ascii="Arial MT"/>
          <w:b/>
          <w:bCs/>
          <w:color w:val="273139"/>
          <w:spacing w:val="3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sz w:val="24"/>
          <w:szCs w:val="24"/>
        </w:rPr>
        <w:t>basic</w:t>
      </w:r>
      <w:r>
        <w:rPr>
          <w:rFonts w:ascii="Arial MT"/>
          <w:b/>
          <w:bCs/>
          <w:color w:val="273139"/>
          <w:spacing w:val="3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sz w:val="24"/>
          <w:szCs w:val="24"/>
        </w:rPr>
        <w:t>syntax</w:t>
      </w:r>
      <w:r>
        <w:rPr>
          <w:rFonts w:ascii="Arial MT"/>
          <w:b/>
          <w:bCs/>
          <w:color w:val="273139"/>
          <w:spacing w:val="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sz w:val="24"/>
          <w:szCs w:val="24"/>
        </w:rPr>
        <w:t>of</w:t>
      </w:r>
      <w:r>
        <w:rPr>
          <w:rFonts w:ascii="Arial MT"/>
          <w:b/>
          <w:bCs/>
          <w:color w:val="273139"/>
          <w:spacing w:val="5"/>
          <w:sz w:val="24"/>
          <w:szCs w:val="24"/>
        </w:rPr>
        <w:t xml:space="preserve"> </w:t>
      </w:r>
      <w:r>
        <w:rPr>
          <w:rFonts w:ascii="Courier New"/>
          <w:b/>
          <w:bCs/>
          <w:color w:val="273139"/>
          <w:sz w:val="24"/>
          <w:szCs w:val="24"/>
        </w:rPr>
        <w:t>df</w:t>
      </w:r>
      <w:r>
        <w:rPr>
          <w:rFonts w:ascii="Courier New"/>
          <w:b/>
          <w:bCs/>
          <w:color w:val="273139"/>
          <w:spacing w:val="-53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spacing w:val="-5"/>
          <w:sz w:val="24"/>
          <w:szCs w:val="24"/>
        </w:rPr>
        <w:t>is:</w:t>
      </w:r>
    </w:p>
    <w:p w14:paraId="5E06984F">
      <w:pPr>
        <w:pStyle w:val="11"/>
        <w:tabs>
          <w:tab w:val="left" w:pos="9196"/>
        </w:tabs>
        <w:spacing w:before="30"/>
        <w:ind w:left="140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df</w:t>
      </w:r>
      <w:r>
        <w:rPr>
          <w:rFonts w:ascii="Consolas"/>
          <w:b/>
          <w:bCs/>
          <w:color w:val="000000"/>
          <w:spacing w:val="12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[options]</w:t>
      </w:r>
      <w:r>
        <w:rPr>
          <w:rFonts w:ascii="Consolas"/>
          <w:b/>
          <w:bCs/>
          <w:color w:val="000000"/>
          <w:spacing w:val="12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z w:val="24"/>
          <w:szCs w:val="24"/>
          <w:shd w:val="clear" w:color="auto" w:fill="DFDFDF"/>
        </w:rPr>
        <w:t>[filesystems]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31858DD6">
      <w:pPr>
        <w:spacing w:before="21"/>
        <w:ind w:left="140" w:right="0" w:firstLine="0"/>
        <w:jc w:val="left"/>
        <w:rPr>
          <w:rFonts w:ascii="Arial MT"/>
          <w:b/>
          <w:bCs/>
          <w:sz w:val="24"/>
          <w:szCs w:val="24"/>
        </w:rPr>
      </w:pPr>
      <w:r>
        <w:rPr>
          <w:rFonts w:ascii="Arial MT"/>
          <w:b/>
          <w:bCs/>
          <w:color w:val="273139"/>
          <w:spacing w:val="-2"/>
          <w:sz w:val="24"/>
          <w:szCs w:val="24"/>
        </w:rPr>
        <w:t>Here,</w:t>
      </w:r>
    </w:p>
    <w:p w14:paraId="70DE193E">
      <w:pPr>
        <w:pStyle w:val="13"/>
        <w:numPr>
          <w:ilvl w:val="1"/>
          <w:numId w:val="2"/>
        </w:numPr>
        <w:tabs>
          <w:tab w:val="left" w:pos="1220"/>
        </w:tabs>
        <w:spacing w:before="57" w:after="0" w:line="278" w:lineRule="auto"/>
        <w:ind w:left="1220" w:right="426" w:hanging="360"/>
        <w:jc w:val="left"/>
        <w:rPr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273139"/>
          <w:w w:val="105"/>
          <w:sz w:val="24"/>
          <w:szCs w:val="24"/>
        </w:rPr>
        <w:t>options</w:t>
      </w:r>
      <w:r>
        <w:rPr>
          <w:b/>
          <w:bCs/>
          <w:color w:val="273139"/>
          <w:w w:val="105"/>
          <w:sz w:val="24"/>
          <w:szCs w:val="24"/>
        </w:rPr>
        <w:t>:</w:t>
      </w:r>
      <w:r>
        <w:rPr>
          <w:b/>
          <w:bCs/>
          <w:color w:val="273139"/>
          <w:spacing w:val="-1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These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are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optional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flags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that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modify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output</w:t>
      </w:r>
      <w:r>
        <w:rPr>
          <w:b/>
          <w:bCs/>
          <w:color w:val="273139"/>
          <w:spacing w:val="-1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of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 command. We’ll discuss some important ones later.</w:t>
      </w:r>
    </w:p>
    <w:p w14:paraId="39363143">
      <w:pPr>
        <w:pStyle w:val="13"/>
        <w:numPr>
          <w:ilvl w:val="1"/>
          <w:numId w:val="2"/>
        </w:numPr>
        <w:tabs>
          <w:tab w:val="left" w:pos="1220"/>
        </w:tabs>
        <w:spacing w:before="8" w:after="0" w:line="280" w:lineRule="auto"/>
        <w:ind w:left="1220" w:right="252" w:hanging="360"/>
        <w:jc w:val="left"/>
        <w:rPr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273139"/>
          <w:sz w:val="24"/>
          <w:szCs w:val="24"/>
        </w:rPr>
        <w:t>filesystems</w:t>
      </w:r>
      <w:r>
        <w:rPr>
          <w:b/>
          <w:bCs/>
          <w:color w:val="273139"/>
          <w:sz w:val="24"/>
          <w:szCs w:val="24"/>
        </w:rPr>
        <w:t xml:space="preserve">: You can specify specific filesystems (mount points) </w:t>
      </w:r>
      <w:r>
        <w:rPr>
          <w:b/>
          <w:bCs/>
          <w:color w:val="273139"/>
          <w:w w:val="105"/>
          <w:sz w:val="24"/>
          <w:szCs w:val="24"/>
        </w:rPr>
        <w:t>to check their usage instead of getting information for all mounted drives.</w:t>
      </w:r>
    </w:p>
    <w:p w14:paraId="61A4B391">
      <w:pPr>
        <w:spacing w:before="7" w:line="283" w:lineRule="auto"/>
        <w:ind w:left="140" w:right="0" w:firstLine="0"/>
        <w:jc w:val="left"/>
        <w:rPr>
          <w:rFonts w:ascii="Arial MT"/>
          <w:b/>
          <w:bCs/>
          <w:sz w:val="24"/>
          <w:szCs w:val="24"/>
        </w:rPr>
      </w:pPr>
      <w:r>
        <w:rPr>
          <w:rFonts w:ascii="Arial MT"/>
          <w:b/>
          <w:bCs/>
          <w:color w:val="273139"/>
          <w:w w:val="105"/>
          <w:sz w:val="24"/>
          <w:szCs w:val="24"/>
        </w:rPr>
        <w:t>If</w:t>
      </w:r>
      <w:r>
        <w:rPr>
          <w:rFonts w:ascii="Arial MT"/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no</w:t>
      </w:r>
      <w:r>
        <w:rPr>
          <w:rFonts w:ascii="Arial MT"/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file</w:t>
      </w:r>
      <w:r>
        <w:rPr>
          <w:rFonts w:ascii="Arial MT"/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name</w:t>
      </w:r>
      <w:r>
        <w:rPr>
          <w:rFonts w:ascii="Arial MT"/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is</w:t>
      </w:r>
      <w:r>
        <w:rPr>
          <w:rFonts w:ascii="Arial MT"/>
          <w:b/>
          <w:bCs/>
          <w:color w:val="273139"/>
          <w:spacing w:val="-17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given,</w:t>
      </w:r>
      <w:r>
        <w:rPr>
          <w:rFonts w:ascii="Arial MT"/>
          <w:b/>
          <w:bCs/>
          <w:color w:val="273139"/>
          <w:spacing w:val="-12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it</w:t>
      </w:r>
      <w:r>
        <w:rPr>
          <w:rFonts w:ascii="Arial MT"/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displays</w:t>
      </w:r>
      <w:r>
        <w:rPr>
          <w:rFonts w:ascii="Arial MT"/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the</w:t>
      </w:r>
      <w:r>
        <w:rPr>
          <w:rFonts w:ascii="Arial MT"/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space</w:t>
      </w:r>
      <w:r>
        <w:rPr>
          <w:rFonts w:ascii="Arial MT"/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available</w:t>
      </w:r>
      <w:r>
        <w:rPr>
          <w:rFonts w:ascii="Arial MT"/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on</w:t>
      </w:r>
      <w:r>
        <w:rPr>
          <w:rFonts w:ascii="Arial MT"/>
          <w:b/>
          <w:bCs/>
          <w:color w:val="273139"/>
          <w:spacing w:val="-17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all</w:t>
      </w:r>
      <w:r>
        <w:rPr>
          <w:rFonts w:ascii="Arial MT"/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rFonts w:ascii="Arial MT"/>
          <w:b/>
          <w:bCs/>
          <w:color w:val="273139"/>
          <w:w w:val="105"/>
          <w:sz w:val="24"/>
          <w:szCs w:val="24"/>
        </w:rPr>
        <w:t>currently mounted file systems.</w:t>
      </w:r>
    </w:p>
    <w:p w14:paraId="6A614135">
      <w:pPr>
        <w:pStyle w:val="8"/>
        <w:spacing w:line="311" w:lineRule="exact"/>
        <w:rPr>
          <w:b/>
          <w:bCs/>
          <w:sz w:val="24"/>
          <w:szCs w:val="24"/>
        </w:rPr>
      </w:pPr>
      <w:r>
        <w:rPr>
          <w:b/>
          <w:bCs/>
          <w:color w:val="273139"/>
          <w:spacing w:val="-4"/>
          <w:sz w:val="24"/>
          <w:szCs w:val="24"/>
        </w:rPr>
        <w:t>For</w:t>
      </w:r>
      <w:r>
        <w:rPr>
          <w:b/>
          <w:bCs/>
          <w:color w:val="273139"/>
          <w:spacing w:val="-16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sz w:val="24"/>
          <w:szCs w:val="24"/>
        </w:rPr>
        <w:t>example:</w:t>
      </w:r>
    </w:p>
    <w:p w14:paraId="1AEA1C3B">
      <w:pPr>
        <w:pStyle w:val="11"/>
        <w:tabs>
          <w:tab w:val="left" w:pos="9196"/>
        </w:tabs>
        <w:spacing w:before="41"/>
        <w:ind w:left="140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color w:val="000000"/>
          <w:spacing w:val="-5"/>
          <w:sz w:val="24"/>
          <w:szCs w:val="24"/>
          <w:shd w:val="clear" w:color="auto" w:fill="DFDFDF"/>
        </w:rPr>
        <w:t>df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6194E6C4">
      <w:pPr>
        <w:pStyle w:val="11"/>
        <w:spacing w:before="178"/>
        <w:rPr>
          <w:rFonts w:ascii="Consolas"/>
          <w:b/>
          <w:bCs/>
          <w:sz w:val="24"/>
          <w:szCs w:val="24"/>
        </w:rPr>
      </w:pPr>
    </w:p>
    <w:p w14:paraId="1AAA9108">
      <w:pPr>
        <w:pStyle w:val="2"/>
        <w:numPr>
          <w:ilvl w:val="0"/>
          <w:numId w:val="6"/>
        </w:numPr>
        <w:tabs>
          <w:tab w:val="left" w:pos="474"/>
        </w:tabs>
        <w:spacing w:before="0" w:after="0" w:line="240" w:lineRule="auto"/>
        <w:ind w:left="474" w:right="0" w:hanging="334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sjf</w:t>
      </w:r>
      <w:r>
        <w:rPr>
          <w:b/>
          <w:bCs/>
          <w:spacing w:val="-5"/>
          <w:sz w:val="24"/>
          <w:szCs w:val="24"/>
          <w:u w:val="single"/>
        </w:rPr>
        <w:t xml:space="preserve"> </w:t>
      </w:r>
      <w:r>
        <w:rPr>
          <w:b/>
          <w:bCs/>
          <w:spacing w:val="-4"/>
          <w:sz w:val="24"/>
          <w:szCs w:val="24"/>
          <w:u w:val="single"/>
        </w:rPr>
        <w:t>code</w:t>
      </w:r>
    </w:p>
    <w:p w14:paraId="62A80900">
      <w:pPr>
        <w:pStyle w:val="11"/>
        <w:spacing w:before="342"/>
        <w:rPr>
          <w:b/>
          <w:bCs/>
          <w:sz w:val="24"/>
          <w:szCs w:val="24"/>
        </w:rPr>
      </w:pPr>
    </w:p>
    <w:p w14:paraId="02AF8478">
      <w:pPr>
        <w:spacing w:before="1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a#include&lt;stdio.h&gt;</w:t>
      </w:r>
    </w:p>
    <w:p w14:paraId="16603D84">
      <w:pPr>
        <w:pStyle w:val="11"/>
        <w:rPr>
          <w:b/>
          <w:bCs/>
          <w:sz w:val="24"/>
          <w:szCs w:val="24"/>
        </w:rPr>
      </w:pPr>
    </w:p>
    <w:p w14:paraId="308878E9">
      <w:pPr>
        <w:pStyle w:val="11"/>
        <w:spacing w:before="107"/>
        <w:rPr>
          <w:b/>
          <w:bCs/>
          <w:sz w:val="24"/>
          <w:szCs w:val="24"/>
        </w:rPr>
      </w:pPr>
    </w:p>
    <w:p w14:paraId="468493F9">
      <w:pPr>
        <w:spacing w:before="0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5D4EA887">
      <w:pPr>
        <w:spacing w:before="179" w:line="412" w:lineRule="auto"/>
        <w:ind w:left="361" w:right="3681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tat[10],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twt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ttat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t; float awt, atat;</w:t>
      </w:r>
    </w:p>
    <w:p w14:paraId="488AB3D1">
      <w:pPr>
        <w:pStyle w:val="11"/>
        <w:spacing w:before="178"/>
        <w:rPr>
          <w:b/>
          <w:bCs/>
          <w:sz w:val="24"/>
          <w:szCs w:val="24"/>
        </w:rPr>
      </w:pPr>
    </w:p>
    <w:p w14:paraId="7A19685C">
      <w:pPr>
        <w:spacing w:before="0" w:line="410" w:lineRule="auto"/>
        <w:ind w:left="361" w:right="5126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no.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processes:"); scanf("%d", &amp;n);</w:t>
      </w:r>
    </w:p>
    <w:p w14:paraId="158D2B58">
      <w:pPr>
        <w:pStyle w:val="11"/>
        <w:spacing w:before="180"/>
        <w:rPr>
          <w:b/>
          <w:bCs/>
          <w:sz w:val="24"/>
          <w:szCs w:val="24"/>
        </w:rPr>
      </w:pPr>
    </w:p>
    <w:p w14:paraId="6978D1FC">
      <w:pPr>
        <w:spacing w:before="0" w:line="410" w:lineRule="auto"/>
        <w:ind w:left="361" w:right="6021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times:\n"); for (i = 0; i &lt; n; i++) {</w:t>
      </w:r>
    </w:p>
    <w:p w14:paraId="6794364B">
      <w:pPr>
        <w:spacing w:after="0" w:line="410" w:lineRule="auto"/>
        <w:jc w:val="left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5BA053F9">
      <w:pPr>
        <w:spacing w:before="62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&amp;bt[i]);</w:t>
      </w:r>
    </w:p>
    <w:p w14:paraId="72DCFFBA">
      <w:pPr>
        <w:spacing w:before="180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42C6D5E">
      <w:pPr>
        <w:pStyle w:val="11"/>
        <w:rPr>
          <w:b/>
          <w:bCs/>
          <w:sz w:val="24"/>
          <w:szCs w:val="24"/>
        </w:rPr>
      </w:pPr>
    </w:p>
    <w:p w14:paraId="2211CC27">
      <w:pPr>
        <w:pStyle w:val="11"/>
        <w:spacing w:before="107"/>
        <w:rPr>
          <w:b/>
          <w:bCs/>
          <w:sz w:val="24"/>
          <w:szCs w:val="24"/>
        </w:rPr>
      </w:pPr>
    </w:p>
    <w:p w14:paraId="623E3132">
      <w:pPr>
        <w:spacing w:before="0" w:line="412" w:lineRule="auto"/>
        <w:ind w:left="361" w:right="6699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PID:\n"); for (i = 0; i &lt; n; i++) {</w:t>
      </w:r>
    </w:p>
    <w:p w14:paraId="31BA8FEE">
      <w:pPr>
        <w:spacing w:before="0" w:line="249" w:lineRule="exact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&amp;pid[i]);</w:t>
      </w:r>
    </w:p>
    <w:p w14:paraId="42F243C6">
      <w:pPr>
        <w:spacing w:before="182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E65BB3E">
      <w:pPr>
        <w:pStyle w:val="11"/>
        <w:rPr>
          <w:b/>
          <w:bCs/>
          <w:sz w:val="24"/>
          <w:szCs w:val="24"/>
        </w:rPr>
      </w:pPr>
    </w:p>
    <w:p w14:paraId="70887389">
      <w:pPr>
        <w:pStyle w:val="11"/>
        <w:spacing w:before="104"/>
        <w:rPr>
          <w:b/>
          <w:bCs/>
          <w:sz w:val="24"/>
          <w:szCs w:val="24"/>
        </w:rPr>
      </w:pPr>
    </w:p>
    <w:p w14:paraId="6DCB7792">
      <w:pPr>
        <w:spacing w:before="1" w:line="412" w:lineRule="auto"/>
        <w:ind w:left="361" w:right="3681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Sorting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based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Bubble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Sort for (i = 0; i &lt; n; i++) {</w:t>
      </w:r>
    </w:p>
    <w:p w14:paraId="2D0E9030">
      <w:pPr>
        <w:spacing w:before="0" w:line="412" w:lineRule="auto"/>
        <w:ind w:left="800" w:right="6387" w:hanging="219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j++)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 (bt[i] &gt; bt[j]) {</w:t>
      </w:r>
    </w:p>
    <w:p w14:paraId="5E14EDCC">
      <w:pPr>
        <w:spacing w:before="0" w:line="410" w:lineRule="auto"/>
        <w:ind w:left="1023" w:right="7207" w:hanging="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bt[i]; bt[i]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bt[j]; bt[j] = t;</w:t>
      </w:r>
    </w:p>
    <w:p w14:paraId="6F708608">
      <w:pPr>
        <w:spacing w:before="0" w:line="410" w:lineRule="auto"/>
        <w:ind w:left="1023" w:right="6976" w:hanging="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pid[i]; pid[i]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pid[j]; pid[j] = t;</w:t>
      </w:r>
    </w:p>
    <w:p w14:paraId="19D636D9">
      <w:pPr>
        <w:spacing w:before="0" w:line="250" w:lineRule="exact"/>
        <w:ind w:left="80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270FD9F">
      <w:pPr>
        <w:spacing w:before="179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19DA038">
      <w:pPr>
        <w:spacing w:before="179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E3D772B">
      <w:pPr>
        <w:pStyle w:val="11"/>
        <w:rPr>
          <w:b/>
          <w:bCs/>
          <w:sz w:val="24"/>
          <w:szCs w:val="24"/>
        </w:rPr>
      </w:pPr>
    </w:p>
    <w:p w14:paraId="2E3CAAF8">
      <w:pPr>
        <w:pStyle w:val="11"/>
        <w:spacing w:before="107"/>
        <w:rPr>
          <w:b/>
          <w:bCs/>
          <w:sz w:val="24"/>
          <w:szCs w:val="24"/>
        </w:rPr>
      </w:pPr>
    </w:p>
    <w:p w14:paraId="2A75E23F">
      <w:pPr>
        <w:spacing w:before="0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wt[0]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36375BD1">
      <w:pPr>
        <w:spacing w:before="182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tat[0]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bt[0];</w:t>
      </w:r>
    </w:p>
    <w:p w14:paraId="16A7F58F">
      <w:pPr>
        <w:pStyle w:val="11"/>
        <w:rPr>
          <w:b/>
          <w:bCs/>
          <w:sz w:val="24"/>
          <w:szCs w:val="24"/>
        </w:rPr>
      </w:pPr>
    </w:p>
    <w:p w14:paraId="28287C41">
      <w:pPr>
        <w:pStyle w:val="11"/>
        <w:spacing w:before="105"/>
        <w:rPr>
          <w:b/>
          <w:bCs/>
          <w:sz w:val="24"/>
          <w:szCs w:val="24"/>
        </w:rPr>
      </w:pPr>
    </w:p>
    <w:p w14:paraId="0E7FFF21">
      <w:pPr>
        <w:spacing w:before="0" w:line="412" w:lineRule="auto"/>
        <w:ind w:left="361" w:right="4659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Calculating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 for (i = 1; i &lt; n; i++) {</w:t>
      </w:r>
    </w:p>
    <w:p w14:paraId="5D443D83">
      <w:pPr>
        <w:spacing w:before="0" w:line="249" w:lineRule="exact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wt[i]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tat[i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1];</w:t>
      </w:r>
    </w:p>
    <w:p w14:paraId="705D2C03">
      <w:pPr>
        <w:spacing w:before="182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tat[i]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bt[i]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2"/>
          <w:sz w:val="24"/>
          <w:szCs w:val="24"/>
        </w:rPr>
        <w:t xml:space="preserve"> wt[i];</w:t>
      </w:r>
    </w:p>
    <w:p w14:paraId="5EDD6BA7">
      <w:pPr>
        <w:spacing w:before="179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752AF45">
      <w:pPr>
        <w:pStyle w:val="11"/>
        <w:rPr>
          <w:b/>
          <w:bCs/>
          <w:sz w:val="24"/>
          <w:szCs w:val="24"/>
        </w:rPr>
      </w:pPr>
    </w:p>
    <w:p w14:paraId="1F008F5B">
      <w:pPr>
        <w:pStyle w:val="11"/>
        <w:spacing w:before="107"/>
        <w:rPr>
          <w:b/>
          <w:bCs/>
          <w:sz w:val="24"/>
          <w:szCs w:val="24"/>
        </w:rPr>
      </w:pPr>
    </w:p>
    <w:p w14:paraId="75D9539E">
      <w:pPr>
        <w:spacing w:before="0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Calculating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total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total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4"/>
          <w:sz w:val="24"/>
          <w:szCs w:val="24"/>
        </w:rPr>
        <w:t xml:space="preserve"> time</w:t>
      </w:r>
    </w:p>
    <w:p w14:paraId="692864B0">
      <w:pPr>
        <w:spacing w:after="0"/>
        <w:jc w:val="left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2D01B893">
      <w:pPr>
        <w:spacing w:before="62" w:line="410" w:lineRule="auto"/>
        <w:ind w:left="582" w:right="6774" w:hanging="221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ttat += tat[i];</w:t>
      </w:r>
    </w:p>
    <w:p w14:paraId="11DA6FCC">
      <w:pPr>
        <w:spacing w:before="2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wt[i];</w:t>
      </w:r>
    </w:p>
    <w:p w14:paraId="1F168751">
      <w:pPr>
        <w:spacing w:before="179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F518AD0">
      <w:pPr>
        <w:pStyle w:val="11"/>
        <w:rPr>
          <w:b/>
          <w:bCs/>
          <w:sz w:val="24"/>
          <w:szCs w:val="24"/>
        </w:rPr>
      </w:pPr>
    </w:p>
    <w:p w14:paraId="2E930D42">
      <w:pPr>
        <w:pStyle w:val="11"/>
        <w:spacing w:before="107"/>
        <w:rPr>
          <w:b/>
          <w:bCs/>
          <w:sz w:val="24"/>
          <w:szCs w:val="24"/>
        </w:rPr>
      </w:pPr>
    </w:p>
    <w:p w14:paraId="613D405A">
      <w:pPr>
        <w:spacing w:before="0" w:line="412" w:lineRule="auto"/>
        <w:ind w:left="361" w:right="5813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printf("\nPID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\tBT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\tWT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 xml:space="preserve">\tTAT\n"); </w:t>
      </w:r>
      <w:r>
        <w:rPr>
          <w:b/>
          <w:bCs/>
          <w:sz w:val="24"/>
          <w:szCs w:val="24"/>
        </w:rPr>
        <w:t>for (i = 0; i &lt; n; i++) {</w:t>
      </w:r>
    </w:p>
    <w:p w14:paraId="7094802B">
      <w:pPr>
        <w:spacing w:before="0" w:line="249" w:lineRule="exact"/>
        <w:ind w:left="58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\t%d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\t%d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\t%d\n",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pid[i],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bt[i],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wt[i],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tat[i]);</w:t>
      </w:r>
    </w:p>
    <w:p w14:paraId="19A064B5">
      <w:pPr>
        <w:spacing w:before="179"/>
        <w:ind w:left="361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AA7C37D">
      <w:pPr>
        <w:pStyle w:val="11"/>
        <w:rPr>
          <w:b/>
          <w:bCs/>
          <w:sz w:val="24"/>
          <w:szCs w:val="24"/>
        </w:rPr>
      </w:pPr>
    </w:p>
    <w:p w14:paraId="7F90E258">
      <w:pPr>
        <w:pStyle w:val="11"/>
        <w:spacing w:before="108"/>
        <w:rPr>
          <w:b/>
          <w:bCs/>
          <w:sz w:val="24"/>
          <w:szCs w:val="24"/>
        </w:rPr>
      </w:pPr>
    </w:p>
    <w:p w14:paraId="7E77B22D">
      <w:pPr>
        <w:spacing w:before="0" w:line="412" w:lineRule="auto"/>
        <w:ind w:left="361" w:right="7108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(float)twt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 atat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(float)ttat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n;</w:t>
      </w:r>
    </w:p>
    <w:p w14:paraId="604AEA75">
      <w:pPr>
        <w:pStyle w:val="11"/>
        <w:spacing w:before="175"/>
        <w:rPr>
          <w:b/>
          <w:bCs/>
          <w:sz w:val="24"/>
          <w:szCs w:val="24"/>
        </w:rPr>
      </w:pPr>
    </w:p>
    <w:p w14:paraId="013F22AF">
      <w:pPr>
        <w:spacing w:before="1" w:line="412" w:lineRule="auto"/>
        <w:ind w:left="361" w:right="4215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printf("\nAvg. Waiting Time = %f", awt); printf("\nAvg.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%f\n",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atat);</w:t>
      </w:r>
    </w:p>
    <w:p w14:paraId="3753EA63">
      <w:pPr>
        <w:spacing w:before="0" w:line="249" w:lineRule="exact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8216E84">
      <w:pPr>
        <w:pStyle w:val="5"/>
        <w:numPr>
          <w:ilvl w:val="0"/>
          <w:numId w:val="6"/>
        </w:numPr>
        <w:tabs>
          <w:tab w:val="left" w:pos="483"/>
          <w:tab w:val="left" w:pos="2300"/>
        </w:tabs>
        <w:spacing w:before="179" w:after="0" w:line="240" w:lineRule="auto"/>
        <w:ind w:left="483" w:right="0" w:hanging="343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</w:t>
      </w:r>
      <w:r>
        <w:rPr>
          <w:b/>
          <w:bCs/>
          <w:spacing w:val="-8"/>
          <w:sz w:val="24"/>
          <w:szCs w:val="24"/>
          <w:u w:val="single"/>
        </w:rPr>
        <w:t xml:space="preserve"> </w:t>
      </w:r>
      <w:r>
        <w:rPr>
          <w:b/>
          <w:bCs/>
          <w:spacing w:val="-5"/>
          <w:sz w:val="24"/>
          <w:szCs w:val="24"/>
          <w:u w:val="single"/>
        </w:rPr>
        <w:t>for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>sequential</w:t>
      </w:r>
      <w:r>
        <w:rPr>
          <w:b/>
          <w:bCs/>
          <w:spacing w:val="-9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file</w:t>
      </w:r>
      <w:r>
        <w:rPr>
          <w:b/>
          <w:bCs/>
          <w:spacing w:val="-11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allocation</w:t>
      </w:r>
    </w:p>
    <w:p w14:paraId="1FC97969">
      <w:pPr>
        <w:pStyle w:val="11"/>
        <w:spacing w:before="189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247E0555">
      <w:pPr>
        <w:pStyle w:val="11"/>
        <w:rPr>
          <w:b/>
          <w:bCs/>
          <w:sz w:val="24"/>
          <w:szCs w:val="24"/>
        </w:rPr>
      </w:pPr>
    </w:p>
    <w:p w14:paraId="0EB93C26">
      <w:pPr>
        <w:pStyle w:val="11"/>
        <w:spacing w:before="87"/>
        <w:rPr>
          <w:b/>
          <w:bCs/>
          <w:sz w:val="24"/>
          <w:szCs w:val="24"/>
        </w:rPr>
      </w:pPr>
    </w:p>
    <w:p w14:paraId="5EA1D441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31B14B22">
      <w:pPr>
        <w:pStyle w:val="11"/>
        <w:spacing w:before="182" w:line="398" w:lineRule="auto"/>
        <w:ind w:left="380" w:right="46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b[20],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sb[20],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t[20],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x,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c[20][20]; printf("Enter number of files: "); scanf("%d", &amp;n);</w:t>
      </w:r>
    </w:p>
    <w:p w14:paraId="7CEA3CF0">
      <w:pPr>
        <w:pStyle w:val="11"/>
        <w:spacing w:before="182"/>
        <w:rPr>
          <w:b/>
          <w:bCs/>
          <w:sz w:val="24"/>
          <w:szCs w:val="24"/>
        </w:rPr>
      </w:pPr>
    </w:p>
    <w:p w14:paraId="0FF7B0CE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 i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n; i++) </w:t>
      </w:r>
      <w:r>
        <w:rPr>
          <w:b/>
          <w:bCs/>
          <w:spacing w:val="-10"/>
          <w:sz w:val="24"/>
          <w:szCs w:val="24"/>
        </w:rPr>
        <w:t>{</w:t>
      </w:r>
    </w:p>
    <w:p w14:paraId="6F0A1DA9">
      <w:pPr>
        <w:pStyle w:val="11"/>
        <w:spacing w:before="182" w:line="398" w:lineRule="auto"/>
        <w:ind w:left="620" w:right="21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blocks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occupied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%d: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1); scanf("%d", &amp;b[i]);</w:t>
      </w:r>
    </w:p>
    <w:p w14:paraId="1089B209">
      <w:pPr>
        <w:pStyle w:val="11"/>
        <w:spacing w:line="398" w:lineRule="auto"/>
        <w:ind w:left="620" w:right="33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%d: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1); scanf("%d", &amp;sb[i]);</w:t>
      </w:r>
    </w:p>
    <w:p w14:paraId="0169D568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t[i] =</w:t>
      </w:r>
      <w:r>
        <w:rPr>
          <w:b/>
          <w:bCs/>
          <w:spacing w:val="-2"/>
          <w:sz w:val="24"/>
          <w:szCs w:val="24"/>
        </w:rPr>
        <w:t xml:space="preserve"> sb[i];</w:t>
      </w:r>
    </w:p>
    <w:p w14:paraId="7EDEEB1F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58378B37">
      <w:pPr>
        <w:pStyle w:val="11"/>
        <w:spacing w:before="60"/>
        <w:ind w:left="68" w:right="599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for(j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 &lt;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b[i]; </w:t>
      </w:r>
      <w:r>
        <w:rPr>
          <w:b/>
          <w:bCs/>
          <w:spacing w:val="-4"/>
          <w:sz w:val="24"/>
          <w:szCs w:val="24"/>
        </w:rPr>
        <w:t>j++)</w:t>
      </w:r>
    </w:p>
    <w:p w14:paraId="49D9E019">
      <w:pPr>
        <w:pStyle w:val="11"/>
        <w:spacing w:before="183"/>
        <w:ind w:left="3" w:right="599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c[i][j]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sb[i]++;</w:t>
      </w:r>
    </w:p>
    <w:p w14:paraId="43421B05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51339F4">
      <w:pPr>
        <w:pStyle w:val="11"/>
        <w:rPr>
          <w:b/>
          <w:bCs/>
          <w:sz w:val="24"/>
          <w:szCs w:val="24"/>
        </w:rPr>
      </w:pPr>
    </w:p>
    <w:p w14:paraId="42D5B02C">
      <w:pPr>
        <w:pStyle w:val="11"/>
        <w:spacing w:before="86"/>
        <w:rPr>
          <w:b/>
          <w:bCs/>
          <w:sz w:val="24"/>
          <w:szCs w:val="24"/>
        </w:rPr>
      </w:pPr>
    </w:p>
    <w:p w14:paraId="110E636D">
      <w:pPr>
        <w:pStyle w:val="11"/>
        <w:spacing w:line="398" w:lineRule="auto"/>
        <w:ind w:left="380" w:right="46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printf("\nFilename\tStart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block\tLength\n"); for(i = 0; i &lt; n; i++)</w:t>
      </w:r>
    </w:p>
    <w:p w14:paraId="62ABAC80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printf("%d\t\t%d\t\t%d\n",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t[i],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b[i]);</w:t>
      </w:r>
    </w:p>
    <w:p w14:paraId="4FD0D596">
      <w:pPr>
        <w:pStyle w:val="11"/>
        <w:rPr>
          <w:b/>
          <w:bCs/>
          <w:sz w:val="24"/>
          <w:szCs w:val="24"/>
        </w:rPr>
      </w:pPr>
    </w:p>
    <w:p w14:paraId="270F17EA">
      <w:pPr>
        <w:pStyle w:val="11"/>
        <w:spacing w:before="87"/>
        <w:rPr>
          <w:b/>
          <w:bCs/>
          <w:sz w:val="24"/>
          <w:szCs w:val="24"/>
        </w:rPr>
      </w:pPr>
    </w:p>
    <w:p w14:paraId="642C1A03">
      <w:pPr>
        <w:pStyle w:val="11"/>
        <w:spacing w:line="398" w:lineRule="auto"/>
        <w:ind w:left="380" w:right="59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 file name: "); scanf("%d", &amp;x);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printf("\nFile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name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is: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x);</w:t>
      </w:r>
    </w:p>
    <w:p w14:paraId="5F0D9C32">
      <w:pPr>
        <w:pStyle w:val="11"/>
        <w:spacing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printf("\nLength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is: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%d",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b[x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1]); printf("\nBlocks occupied:");</w:t>
      </w:r>
    </w:p>
    <w:p w14:paraId="4CBE68A4">
      <w:pPr>
        <w:pStyle w:val="11"/>
        <w:spacing w:before="181"/>
        <w:rPr>
          <w:b/>
          <w:bCs/>
          <w:sz w:val="24"/>
          <w:szCs w:val="24"/>
        </w:rPr>
      </w:pPr>
    </w:p>
    <w:p w14:paraId="32D2CAE3">
      <w:pPr>
        <w:pStyle w:val="11"/>
        <w:spacing w:line="396" w:lineRule="auto"/>
        <w:ind w:left="62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 = 0; i &lt; b[x - 1]; i++) printf("%4d",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c[x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1][i]);</w:t>
      </w:r>
    </w:p>
    <w:p w14:paraId="5DFCE103">
      <w:pPr>
        <w:spacing w:before="4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5404EE5">
      <w:pPr>
        <w:pStyle w:val="11"/>
        <w:rPr>
          <w:b/>
          <w:bCs/>
          <w:sz w:val="24"/>
          <w:szCs w:val="24"/>
        </w:rPr>
      </w:pPr>
    </w:p>
    <w:p w14:paraId="2F26F328">
      <w:pPr>
        <w:pStyle w:val="11"/>
        <w:spacing w:before="3"/>
        <w:rPr>
          <w:b/>
          <w:bCs/>
          <w:sz w:val="24"/>
          <w:szCs w:val="24"/>
        </w:rPr>
      </w:pPr>
    </w:p>
    <w:p w14:paraId="6075FBCC">
      <w:pPr>
        <w:pStyle w:val="5"/>
        <w:numPr>
          <w:ilvl w:val="0"/>
          <w:numId w:val="6"/>
        </w:numPr>
        <w:tabs>
          <w:tab w:val="left" w:pos="483"/>
        </w:tabs>
        <w:spacing w:before="0" w:after="0" w:line="240" w:lineRule="auto"/>
        <w:ind w:left="483" w:right="0" w:hanging="343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impletation</w:t>
      </w:r>
      <w:r>
        <w:rPr>
          <w:b/>
          <w:bCs/>
          <w:spacing w:val="-6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of</w:t>
      </w:r>
      <w:r>
        <w:rPr>
          <w:b/>
          <w:bCs/>
          <w:spacing w:val="-7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stop</w:t>
      </w:r>
      <w:r>
        <w:rPr>
          <w:b/>
          <w:bCs/>
          <w:spacing w:val="-7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and</w:t>
      </w:r>
      <w:r>
        <w:rPr>
          <w:b/>
          <w:bCs/>
          <w:spacing w:val="-9"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wait</w:t>
      </w:r>
      <w:r>
        <w:rPr>
          <w:b/>
          <w:bCs/>
          <w:spacing w:val="-6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protocol</w:t>
      </w:r>
    </w:p>
    <w:p w14:paraId="1AF8F648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b/>
          <w:bCs/>
          <w:spacing w:val="-2"/>
          <w:sz w:val="24"/>
          <w:szCs w:val="24"/>
          <w:u w:val="single"/>
        </w:rPr>
      </w:pPr>
    </w:p>
    <w:p w14:paraId="1D7F65EC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>#include&lt;stdio.h&gt;</w:t>
      </w:r>
    </w:p>
    <w:p w14:paraId="4AF54B80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</w:p>
    <w:p w14:paraId="0A458145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>int main()</w:t>
      </w:r>
    </w:p>
    <w:p w14:paraId="49C3BA97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>{</w:t>
      </w:r>
    </w:p>
    <w:p w14:paraId="7874414A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int framesize,sent=0,ack,i;</w:t>
      </w:r>
    </w:p>
    <w:p w14:paraId="270441F5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printf("Enter the number of frames\n");</w:t>
      </w:r>
    </w:p>
    <w:p w14:paraId="3BEEA794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scanf("%d", &amp;framesize);</w:t>
      </w:r>
    </w:p>
    <w:p w14:paraId="0361D577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</w:p>
    <w:p w14:paraId="7C61736E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while(1)</w:t>
      </w:r>
    </w:p>
    <w:p w14:paraId="14F423AB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{</w:t>
      </w:r>
    </w:p>
    <w:p w14:paraId="000713B6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for(i=0;i&lt;framesize;i++)</w:t>
      </w:r>
    </w:p>
    <w:p w14:paraId="1F046341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{</w:t>
      </w:r>
    </w:p>
    <w:p w14:paraId="4B9FE72F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printf("Frame %d has been transmitted\n",sent);</w:t>
      </w:r>
    </w:p>
    <w:p w14:paraId="7156C8BB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sent++;</w:t>
      </w:r>
    </w:p>
    <w:p w14:paraId="1640EE32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if(sent==framesize){</w:t>
      </w:r>
    </w:p>
    <w:p w14:paraId="39A3ED93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    break;</w:t>
      </w:r>
    </w:p>
    <w:p w14:paraId="0C3F1477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}</w:t>
      </w:r>
    </w:p>
    <w:p w14:paraId="55F19969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}</w:t>
      </w:r>
    </w:p>
    <w:p w14:paraId="391286C8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printf("\n please enter the last acknowledgement received \n");</w:t>
      </w:r>
    </w:p>
    <w:p w14:paraId="51430100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scanf("%d",&amp;ack);</w:t>
      </w:r>
    </w:p>
    <w:p w14:paraId="22DB5E76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if(ack&gt;=framesize)</w:t>
      </w:r>
    </w:p>
    <w:p w14:paraId="1628359D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{</w:t>
      </w:r>
    </w:p>
    <w:p w14:paraId="36317816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    break;</w:t>
      </w:r>
    </w:p>
    <w:p w14:paraId="0B832F5C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}</w:t>
      </w:r>
    </w:p>
    <w:p w14:paraId="630A4403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    sent=ack;</w:t>
      </w:r>
    </w:p>
    <w:p w14:paraId="4CEB7B44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}</w:t>
      </w:r>
    </w:p>
    <w:p w14:paraId="1AE05F97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rFonts w:hint="default"/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 xml:space="preserve">    return 0;</w:t>
      </w:r>
    </w:p>
    <w:p w14:paraId="352D418B">
      <w:pPr>
        <w:pStyle w:val="5"/>
        <w:widowControl w:val="0"/>
        <w:numPr>
          <w:numId w:val="0"/>
        </w:numPr>
        <w:tabs>
          <w:tab w:val="left" w:pos="483"/>
        </w:tabs>
        <w:autoSpaceDE w:val="0"/>
        <w:autoSpaceDN w:val="0"/>
        <w:spacing w:before="0" w:after="0" w:line="240" w:lineRule="auto"/>
        <w:ind w:right="0" w:rightChars="0"/>
        <w:jc w:val="left"/>
        <w:outlineLvl w:val="4"/>
        <w:rPr>
          <w:b/>
          <w:bCs/>
          <w:spacing w:val="-2"/>
          <w:sz w:val="24"/>
          <w:szCs w:val="24"/>
          <w:u w:val="none"/>
        </w:rPr>
      </w:pPr>
      <w:r>
        <w:rPr>
          <w:rFonts w:hint="default"/>
          <w:b/>
          <w:bCs/>
          <w:spacing w:val="-2"/>
          <w:sz w:val="24"/>
          <w:szCs w:val="24"/>
          <w:u w:val="none"/>
        </w:rPr>
        <w:t>}</w:t>
      </w:r>
    </w:p>
    <w:p w14:paraId="3BE75D39">
      <w:pPr>
        <w:pStyle w:val="11"/>
        <w:spacing w:before="280"/>
        <w:rPr>
          <w:b/>
          <w:bCs/>
          <w:sz w:val="24"/>
          <w:szCs w:val="24"/>
        </w:rPr>
      </w:pPr>
    </w:p>
    <w:p w14:paraId="5DF651FB">
      <w:pPr>
        <w:pStyle w:val="3"/>
        <w:spacing w:before="185"/>
        <w:ind w:right="3"/>
        <w:rPr>
          <w:b/>
          <w:bCs/>
          <w:sz w:val="24"/>
          <w:szCs w:val="24"/>
          <w:u w:val="none"/>
        </w:rPr>
      </w:pPr>
      <w:r>
        <w:rPr>
          <w:b/>
          <w:bCs/>
          <w:spacing w:val="-2"/>
          <w:sz w:val="24"/>
          <w:szCs w:val="24"/>
          <w:u w:val="single"/>
        </w:rPr>
        <w:t>Set-</w:t>
      </w:r>
      <w:r>
        <w:rPr>
          <w:b/>
          <w:bCs/>
          <w:spacing w:val="-10"/>
          <w:sz w:val="24"/>
          <w:szCs w:val="24"/>
          <w:u w:val="single"/>
        </w:rPr>
        <w:t>4</w:t>
      </w:r>
    </w:p>
    <w:p w14:paraId="7940435C">
      <w:pPr>
        <w:pStyle w:val="13"/>
        <w:numPr>
          <w:ilvl w:val="0"/>
          <w:numId w:val="7"/>
        </w:numPr>
        <w:tabs>
          <w:tab w:val="left" w:pos="405"/>
        </w:tabs>
        <w:spacing w:before="193" w:after="0" w:line="240" w:lineRule="auto"/>
        <w:ind w:left="405" w:right="0" w:hanging="265"/>
        <w:jc w:val="left"/>
        <w:rPr>
          <w:rFonts w:ascii="Times New Roman"/>
          <w:b/>
          <w:bCs/>
          <w:i/>
          <w:sz w:val="24"/>
          <w:szCs w:val="24"/>
          <w:u w:val="single"/>
        </w:rPr>
      </w:pPr>
      <w:r>
        <w:rPr>
          <w:rFonts w:ascii="Times New Roman"/>
          <w:b/>
          <w:bCs/>
          <w:i/>
          <w:sz w:val="24"/>
          <w:szCs w:val="24"/>
          <w:u w:val="single"/>
        </w:rPr>
        <w:t>pwd</w:t>
      </w:r>
      <w:r>
        <w:rPr>
          <w:rFonts w:ascii="Times New Roman"/>
          <w:b/>
          <w:bCs/>
          <w:i/>
          <w:spacing w:val="-5"/>
          <w:sz w:val="24"/>
          <w:szCs w:val="24"/>
          <w:u w:val="single"/>
        </w:rPr>
        <w:t xml:space="preserve"> </w:t>
      </w:r>
      <w:r>
        <w:rPr>
          <w:rFonts w:ascii="Times New Roman"/>
          <w:b/>
          <w:bCs/>
          <w:i/>
          <w:spacing w:val="-10"/>
          <w:sz w:val="24"/>
          <w:szCs w:val="24"/>
          <w:u w:val="single"/>
        </w:rPr>
        <w:t>:</w:t>
      </w:r>
    </w:p>
    <w:p w14:paraId="57EF0CD0">
      <w:pPr>
        <w:spacing w:before="195"/>
        <w:ind w:left="140" w:right="0" w:firstLine="0"/>
        <w:jc w:val="left"/>
        <w:rPr>
          <w:rFonts w:ascii="Tahoma"/>
          <w:b/>
          <w:bCs/>
          <w:sz w:val="24"/>
          <w:szCs w:val="24"/>
        </w:rPr>
      </w:pPr>
      <w:r>
        <w:rPr>
          <w:rFonts w:ascii="Tahoma"/>
          <w:b/>
          <w:bCs/>
          <w:color w:val="273139"/>
          <w:w w:val="90"/>
          <w:sz w:val="24"/>
          <w:szCs w:val="24"/>
        </w:rPr>
        <w:t>Syntax</w:t>
      </w:r>
      <w:r>
        <w:rPr>
          <w:rFonts w:ascii="Tahoma"/>
          <w:b/>
          <w:bCs/>
          <w:color w:val="273139"/>
          <w:spacing w:val="23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of</w:t>
      </w:r>
      <w:r>
        <w:rPr>
          <w:rFonts w:ascii="Tahoma"/>
          <w:b/>
          <w:bCs/>
          <w:color w:val="273139"/>
          <w:spacing w:val="22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`pwd`</w:t>
      </w:r>
      <w:r>
        <w:rPr>
          <w:rFonts w:ascii="Tahoma"/>
          <w:b/>
          <w:bCs/>
          <w:color w:val="273139"/>
          <w:spacing w:val="26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command</w:t>
      </w:r>
      <w:r>
        <w:rPr>
          <w:rFonts w:ascii="Tahoma"/>
          <w:b/>
          <w:bCs/>
          <w:color w:val="273139"/>
          <w:spacing w:val="26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90"/>
          <w:sz w:val="24"/>
          <w:szCs w:val="24"/>
        </w:rPr>
        <w:t>in</w:t>
      </w:r>
      <w:r>
        <w:rPr>
          <w:rFonts w:ascii="Tahoma"/>
          <w:b/>
          <w:bCs/>
          <w:color w:val="273139"/>
          <w:spacing w:val="25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spacing w:val="-2"/>
          <w:w w:val="90"/>
          <w:sz w:val="24"/>
          <w:szCs w:val="24"/>
        </w:rPr>
        <w:t>Linux</w:t>
      </w:r>
    </w:p>
    <w:p w14:paraId="27751258">
      <w:pPr>
        <w:spacing w:before="73"/>
        <w:ind w:left="140" w:right="0" w:firstLine="0"/>
        <w:jc w:val="left"/>
        <w:rPr>
          <w:rFonts w:ascii="Arial MT" w:hAnsi="Arial MT"/>
          <w:b/>
          <w:bCs/>
          <w:sz w:val="24"/>
          <w:szCs w:val="24"/>
        </w:rPr>
      </w:pPr>
      <w:r>
        <w:rPr>
          <w:rFonts w:ascii="Arial MT" w:hAnsi="Arial MT"/>
          <w:b/>
          <w:bCs/>
          <w:color w:val="273139"/>
          <w:sz w:val="24"/>
          <w:szCs w:val="24"/>
        </w:rPr>
        <w:t>The</w:t>
      </w:r>
      <w:r>
        <w:rPr>
          <w:rFonts w:ascii="Arial MT" w:hAnsi="Arial MT"/>
          <w:b/>
          <w:bCs/>
          <w:color w:val="273139"/>
          <w:spacing w:val="12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basic</w:t>
      </w:r>
      <w:r>
        <w:rPr>
          <w:rFonts w:ascii="Arial MT" w:hAnsi="Arial MT"/>
          <w:b/>
          <w:bCs/>
          <w:color w:val="273139"/>
          <w:spacing w:val="13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syntax</w:t>
      </w:r>
      <w:r>
        <w:rPr>
          <w:rFonts w:ascii="Arial MT" w:hAnsi="Arial MT"/>
          <w:b/>
          <w:bCs/>
          <w:color w:val="273139"/>
          <w:spacing w:val="15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of</w:t>
      </w:r>
      <w:r>
        <w:rPr>
          <w:rFonts w:ascii="Arial MT" w:hAnsi="Arial MT"/>
          <w:b/>
          <w:bCs/>
          <w:color w:val="273139"/>
          <w:spacing w:val="13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the</w:t>
      </w:r>
      <w:r>
        <w:rPr>
          <w:rFonts w:ascii="Arial MT" w:hAnsi="Arial MT"/>
          <w:b/>
          <w:bCs/>
          <w:color w:val="273139"/>
          <w:spacing w:val="13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‘pwd’</w:t>
      </w:r>
      <w:r>
        <w:rPr>
          <w:rFonts w:ascii="Arial MT" w:hAnsi="Arial MT"/>
          <w:b/>
          <w:bCs/>
          <w:color w:val="273139"/>
          <w:spacing w:val="16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z w:val="24"/>
          <w:szCs w:val="24"/>
        </w:rPr>
        <w:t>command</w:t>
      </w:r>
      <w:r>
        <w:rPr>
          <w:rFonts w:ascii="Arial MT" w:hAnsi="Arial MT"/>
          <w:b/>
          <w:bCs/>
          <w:color w:val="273139"/>
          <w:spacing w:val="14"/>
          <w:sz w:val="24"/>
          <w:szCs w:val="24"/>
        </w:rPr>
        <w:t xml:space="preserve"> </w:t>
      </w:r>
      <w:r>
        <w:rPr>
          <w:rFonts w:ascii="Arial MT" w:hAnsi="Arial MT"/>
          <w:b/>
          <w:bCs/>
          <w:color w:val="273139"/>
          <w:spacing w:val="-5"/>
          <w:sz w:val="24"/>
          <w:szCs w:val="24"/>
        </w:rPr>
        <w:t>is</w:t>
      </w:r>
    </w:p>
    <w:p w14:paraId="7C208C9D">
      <w:pPr>
        <w:pStyle w:val="11"/>
        <w:tabs>
          <w:tab w:val="left" w:pos="9196"/>
        </w:tabs>
        <w:spacing w:before="37"/>
        <w:ind w:left="140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pwd</w:t>
      </w:r>
      <w:r>
        <w:rPr>
          <w:rFonts w:ascii="Consolas"/>
          <w:b/>
          <w:bCs/>
          <w:color w:val="000000"/>
          <w:spacing w:val="8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z w:val="24"/>
          <w:szCs w:val="24"/>
          <w:shd w:val="clear" w:color="auto" w:fill="DFDFDF"/>
        </w:rPr>
        <w:t>[OPTIONS]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0CDF6FB3">
      <w:pPr>
        <w:pStyle w:val="7"/>
        <w:spacing w:before="22"/>
        <w:rPr>
          <w:b/>
          <w:bCs/>
          <w:sz w:val="24"/>
          <w:szCs w:val="24"/>
        </w:rPr>
      </w:pPr>
      <w:r>
        <w:rPr>
          <w:rFonts w:ascii="Times New Roman"/>
          <w:b/>
          <w:bCs/>
          <w:color w:val="1F3762"/>
          <w:w w:val="105"/>
          <w:sz w:val="24"/>
          <w:szCs w:val="24"/>
        </w:rPr>
        <w:t>b)</w:t>
      </w:r>
      <w:r>
        <w:rPr>
          <w:rFonts w:ascii="Times New Roman"/>
          <w:b/>
          <w:bCs/>
          <w:color w:val="1F3762"/>
          <w:spacing w:val="-1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Syntax</w:t>
      </w:r>
      <w:r>
        <w:rPr>
          <w:b/>
          <w:bCs/>
          <w:color w:val="273139"/>
          <w:spacing w:val="-2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of</w:t>
      </w:r>
      <w:r>
        <w:rPr>
          <w:b/>
          <w:bCs/>
          <w:color w:val="273139"/>
          <w:spacing w:val="-20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who</w:t>
      </w:r>
      <w:r>
        <w:rPr>
          <w:b/>
          <w:bCs/>
          <w:color w:val="273139"/>
          <w:spacing w:val="-2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Command</w:t>
      </w:r>
      <w:r>
        <w:rPr>
          <w:b/>
          <w:bCs/>
          <w:color w:val="273139"/>
          <w:spacing w:val="-19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in</w:t>
      </w:r>
      <w:r>
        <w:rPr>
          <w:b/>
          <w:bCs/>
          <w:color w:val="273139"/>
          <w:spacing w:val="-20"/>
          <w:w w:val="105"/>
          <w:sz w:val="24"/>
          <w:szCs w:val="24"/>
        </w:rPr>
        <w:t xml:space="preserve"> </w:t>
      </w:r>
      <w:r>
        <w:rPr>
          <w:b/>
          <w:bCs/>
          <w:color w:val="273139"/>
          <w:spacing w:val="-4"/>
          <w:w w:val="105"/>
          <w:sz w:val="24"/>
          <w:szCs w:val="24"/>
        </w:rPr>
        <w:t>Linux</w:t>
      </w:r>
    </w:p>
    <w:p w14:paraId="2E39C890">
      <w:pPr>
        <w:pStyle w:val="11"/>
        <w:tabs>
          <w:tab w:val="left" w:pos="9196"/>
        </w:tabs>
        <w:spacing w:before="68"/>
        <w:ind w:left="140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who</w:t>
      </w:r>
      <w:r>
        <w:rPr>
          <w:rFonts w:ascii="Consolas"/>
          <w:b/>
          <w:bCs/>
          <w:color w:val="000000"/>
          <w:spacing w:val="13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>[options]</w:t>
      </w:r>
      <w:r>
        <w:rPr>
          <w:rFonts w:ascii="Consolas"/>
          <w:b/>
          <w:bCs/>
          <w:color w:val="000000"/>
          <w:spacing w:val="13"/>
          <w:sz w:val="24"/>
          <w:szCs w:val="24"/>
          <w:shd w:val="clear" w:color="auto" w:fill="DFDFDF"/>
        </w:rPr>
        <w:t xml:space="preserve"> </w:t>
      </w:r>
      <w:r>
        <w:rPr>
          <w:rFonts w:ascii="Consolas"/>
          <w:b/>
          <w:bCs/>
          <w:color w:val="000000"/>
          <w:spacing w:val="-2"/>
          <w:sz w:val="24"/>
          <w:szCs w:val="24"/>
          <w:shd w:val="clear" w:color="auto" w:fill="DFDFDF"/>
        </w:rPr>
        <w:t>[filename]</w:t>
      </w:r>
      <w:r>
        <w:rPr>
          <w:rFonts w:ascii="Consolas"/>
          <w:b/>
          <w:bCs/>
          <w:color w:val="000000"/>
          <w:sz w:val="24"/>
          <w:szCs w:val="24"/>
          <w:shd w:val="clear" w:color="auto" w:fill="DFDFDF"/>
        </w:rPr>
        <w:tab/>
      </w:r>
    </w:p>
    <w:p w14:paraId="3F1945AA">
      <w:pPr>
        <w:pStyle w:val="7"/>
        <w:rPr>
          <w:b/>
          <w:bCs/>
          <w:sz w:val="24"/>
          <w:szCs w:val="24"/>
        </w:rPr>
      </w:pPr>
      <w:r>
        <w:rPr>
          <w:b/>
          <w:bCs/>
          <w:color w:val="273139"/>
          <w:sz w:val="24"/>
          <w:szCs w:val="24"/>
        </w:rPr>
        <w:t>Practical</w:t>
      </w:r>
      <w:r>
        <w:rPr>
          <w:b/>
          <w:bCs/>
          <w:color w:val="273139"/>
          <w:spacing w:val="16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Examples</w:t>
      </w:r>
      <w:r>
        <w:rPr>
          <w:b/>
          <w:bCs/>
          <w:color w:val="273139"/>
          <w:spacing w:val="14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of</w:t>
      </w:r>
      <w:r>
        <w:rPr>
          <w:b/>
          <w:bCs/>
          <w:color w:val="273139"/>
          <w:spacing w:val="14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who</w:t>
      </w:r>
      <w:r>
        <w:rPr>
          <w:b/>
          <w:bCs/>
          <w:color w:val="273139"/>
          <w:spacing w:val="13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sz w:val="24"/>
          <w:szCs w:val="24"/>
        </w:rPr>
        <w:t>Command</w:t>
      </w:r>
    </w:p>
    <w:p w14:paraId="1E34EBF8">
      <w:pPr>
        <w:pStyle w:val="13"/>
        <w:numPr>
          <w:ilvl w:val="0"/>
          <w:numId w:val="8"/>
        </w:numPr>
        <w:tabs>
          <w:tab w:val="left" w:pos="438"/>
        </w:tabs>
        <w:spacing w:before="91" w:after="0" w:line="285" w:lineRule="auto"/>
        <w:ind w:left="140" w:right="572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who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command</w:t>
      </w:r>
      <w:r>
        <w:rPr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displays</w:t>
      </w:r>
      <w:r>
        <w:rPr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following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information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for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each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user currently logged in to the system if no option is provided :</w:t>
      </w:r>
    </w:p>
    <w:p w14:paraId="0E7F84A7">
      <w:pPr>
        <w:pStyle w:val="13"/>
        <w:numPr>
          <w:ilvl w:val="1"/>
          <w:numId w:val="8"/>
        </w:numPr>
        <w:tabs>
          <w:tab w:val="left" w:pos="1218"/>
        </w:tabs>
        <w:spacing w:before="0" w:after="0" w:line="308" w:lineRule="exact"/>
        <w:ind w:left="1218" w:right="0" w:hanging="358"/>
        <w:jc w:val="left"/>
        <w:rPr>
          <w:b/>
          <w:bCs/>
          <w:sz w:val="24"/>
          <w:szCs w:val="24"/>
        </w:rPr>
      </w:pPr>
      <w:r>
        <w:rPr>
          <w:b/>
          <w:bCs/>
          <w:color w:val="273139"/>
          <w:sz w:val="24"/>
          <w:szCs w:val="24"/>
        </w:rPr>
        <w:t>Login</w:t>
      </w:r>
      <w:r>
        <w:rPr>
          <w:b/>
          <w:bCs/>
          <w:color w:val="273139"/>
          <w:spacing w:val="9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name</w:t>
      </w:r>
      <w:r>
        <w:rPr>
          <w:b/>
          <w:bCs/>
          <w:color w:val="273139"/>
          <w:spacing w:val="10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of</w:t>
      </w:r>
      <w:r>
        <w:rPr>
          <w:b/>
          <w:bCs/>
          <w:color w:val="273139"/>
          <w:spacing w:val="11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the</w:t>
      </w:r>
      <w:r>
        <w:rPr>
          <w:b/>
          <w:bCs/>
          <w:color w:val="273139"/>
          <w:spacing w:val="9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sz w:val="24"/>
          <w:szCs w:val="24"/>
        </w:rPr>
        <w:t>users</w:t>
      </w:r>
    </w:p>
    <w:p w14:paraId="27134613">
      <w:pPr>
        <w:pStyle w:val="13"/>
        <w:numPr>
          <w:ilvl w:val="1"/>
          <w:numId w:val="8"/>
        </w:numPr>
        <w:tabs>
          <w:tab w:val="left" w:pos="1218"/>
        </w:tabs>
        <w:spacing w:before="57" w:after="0" w:line="240" w:lineRule="auto"/>
        <w:ind w:left="1218" w:right="0" w:hanging="358"/>
        <w:jc w:val="left"/>
        <w:rPr>
          <w:b/>
          <w:bCs/>
          <w:sz w:val="24"/>
          <w:szCs w:val="24"/>
        </w:rPr>
      </w:pPr>
      <w:r>
        <w:rPr>
          <w:b/>
          <w:bCs/>
          <w:color w:val="273139"/>
          <w:sz w:val="24"/>
          <w:szCs w:val="24"/>
        </w:rPr>
        <w:t>Terminal</w:t>
      </w:r>
      <w:r>
        <w:rPr>
          <w:b/>
          <w:bCs/>
          <w:color w:val="273139"/>
          <w:spacing w:val="14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line</w:t>
      </w:r>
      <w:r>
        <w:rPr>
          <w:b/>
          <w:bCs/>
          <w:color w:val="273139"/>
          <w:spacing w:val="14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sz w:val="24"/>
          <w:szCs w:val="24"/>
        </w:rPr>
        <w:t>numbers</w:t>
      </w:r>
    </w:p>
    <w:p w14:paraId="28C78498">
      <w:pPr>
        <w:pStyle w:val="13"/>
        <w:numPr>
          <w:ilvl w:val="1"/>
          <w:numId w:val="8"/>
        </w:numPr>
        <w:tabs>
          <w:tab w:val="left" w:pos="1218"/>
        </w:tabs>
        <w:spacing w:before="59" w:after="0" w:line="240" w:lineRule="auto"/>
        <w:ind w:left="1218" w:right="0" w:hanging="358"/>
        <w:jc w:val="left"/>
        <w:rPr>
          <w:b/>
          <w:bCs/>
          <w:sz w:val="24"/>
          <w:szCs w:val="24"/>
        </w:rPr>
      </w:pPr>
      <w:r>
        <w:rPr>
          <w:b/>
          <w:bCs/>
          <w:color w:val="273139"/>
          <w:w w:val="105"/>
          <w:sz w:val="24"/>
          <w:szCs w:val="24"/>
        </w:rPr>
        <w:t>Login</w:t>
      </w:r>
      <w:r>
        <w:rPr>
          <w:b/>
          <w:bCs/>
          <w:color w:val="273139"/>
          <w:spacing w:val="-1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time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of</w:t>
      </w:r>
      <w:r>
        <w:rPr>
          <w:b/>
          <w:bCs/>
          <w:color w:val="273139"/>
          <w:spacing w:val="-1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users</w:t>
      </w:r>
      <w:r>
        <w:rPr>
          <w:b/>
          <w:bCs/>
          <w:color w:val="273139"/>
          <w:spacing w:val="-1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into</w:t>
      </w:r>
      <w:r>
        <w:rPr>
          <w:b/>
          <w:bCs/>
          <w:color w:val="273139"/>
          <w:spacing w:val="-1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1"/>
          <w:w w:val="105"/>
          <w:sz w:val="24"/>
          <w:szCs w:val="24"/>
        </w:rPr>
        <w:t xml:space="preserve"> </w:t>
      </w:r>
      <w:r>
        <w:rPr>
          <w:b/>
          <w:bCs/>
          <w:color w:val="273139"/>
          <w:spacing w:val="-2"/>
          <w:w w:val="105"/>
          <w:sz w:val="24"/>
          <w:szCs w:val="24"/>
        </w:rPr>
        <w:t>system</w:t>
      </w:r>
    </w:p>
    <w:p w14:paraId="4E6FA740">
      <w:pPr>
        <w:pStyle w:val="13"/>
        <w:numPr>
          <w:ilvl w:val="1"/>
          <w:numId w:val="8"/>
        </w:numPr>
        <w:tabs>
          <w:tab w:val="left" w:pos="1218"/>
        </w:tabs>
        <w:spacing w:before="57" w:after="0" w:line="240" w:lineRule="auto"/>
        <w:ind w:left="1218" w:right="0" w:hanging="35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257810</wp:posOffset>
                </wp:positionV>
                <wp:extent cx="5769610" cy="356870"/>
                <wp:effectExtent l="0" t="0" r="6350" b="889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35687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2A7FDDDB">
                            <w:pPr>
                              <w:pStyle w:val="11"/>
                              <w:spacing w:line="281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</w:rPr>
                              <w:t>hduser@mahesh-Inspiron-3543:~$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</w:rPr>
                              <w:t>who</w:t>
                            </w:r>
                          </w:p>
                          <w:p w14:paraId="7C7044D4">
                            <w:pPr>
                              <w:pStyle w:val="11"/>
                              <w:tabs>
                                <w:tab w:val="left" w:pos="1235"/>
                                <w:tab w:val="left" w:pos="2978"/>
                              </w:tabs>
                              <w:spacing w:line="281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</w:rPr>
                              <w:t>hduser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</w:rPr>
                              <w:t>tty7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2018-03-18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19:08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</w:rPr>
                              <w:t>(:0)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70.55pt;margin-top:20.3pt;height:28.1pt;width:454.3pt;mso-position-horizontal-relative:page;mso-wrap-distance-bottom:0pt;mso-wrap-distance-top:0pt;z-index:-251652096;mso-width-relative:page;mso-height-relative:page;" fillcolor="#DFDFDF" filled="t" stroked="f" coordsize="21600,21600" o:gfxdata="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2P+LrYAAAACgEAAA8AAAAAAAAAAQAgAAAAIgAA&#10;AGRycy9kb3ducmV2LnhtbFBLAQIUABQAAAAIAIdO4kALDZFyzwEAAKg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A7FDDDB">
                      <w:pPr>
                        <w:pStyle w:val="11"/>
                        <w:spacing w:line="281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</w:rPr>
                        <w:t>hduser@mahesh-Inspiron-3543:~$</w:t>
                      </w:r>
                      <w:r>
                        <w:rPr>
                          <w:rFonts w:ascii="Consolas"/>
                          <w:color w:val="000000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</w:rPr>
                        <w:t>who</w:t>
                      </w:r>
                    </w:p>
                    <w:p w14:paraId="7C7044D4">
                      <w:pPr>
                        <w:pStyle w:val="11"/>
                        <w:tabs>
                          <w:tab w:val="left" w:pos="1235"/>
                          <w:tab w:val="left" w:pos="2978"/>
                        </w:tabs>
                        <w:spacing w:line="281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2"/>
                        </w:rPr>
                        <w:t>hduser</w:t>
                      </w:r>
                      <w:r>
                        <w:rPr>
                          <w:rFonts w:ascii="Consolas"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color w:val="000000"/>
                          <w:spacing w:val="-4"/>
                        </w:rPr>
                        <w:t>tty7</w:t>
                      </w:r>
                      <w:r>
                        <w:rPr>
                          <w:rFonts w:ascii="Consolas"/>
                          <w:color w:val="000000"/>
                        </w:rPr>
                        <w:tab/>
                      </w:r>
                      <w:r>
                        <w:rPr>
                          <w:rFonts w:ascii="Consolas"/>
                          <w:color w:val="000000"/>
                        </w:rPr>
                        <w:t>2018-03-18</w:t>
                      </w:r>
                      <w:r>
                        <w:rPr>
                          <w:rFonts w:ascii="Consolas"/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19:08</w:t>
                      </w:r>
                      <w:r>
                        <w:rPr>
                          <w:rFonts w:ascii="Consolas"/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4"/>
                        </w:rPr>
                        <w:t>(:0)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color w:val="273139"/>
          <w:sz w:val="24"/>
          <w:szCs w:val="24"/>
        </w:rPr>
        <w:t>The</w:t>
      </w:r>
      <w:r>
        <w:rPr>
          <w:b/>
          <w:bCs/>
          <w:color w:val="273139"/>
          <w:spacing w:val="9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remote</w:t>
      </w:r>
      <w:r>
        <w:rPr>
          <w:b/>
          <w:bCs/>
          <w:color w:val="273139"/>
          <w:spacing w:val="13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host</w:t>
      </w:r>
      <w:r>
        <w:rPr>
          <w:b/>
          <w:bCs/>
          <w:color w:val="273139"/>
          <w:spacing w:val="10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name</w:t>
      </w:r>
      <w:r>
        <w:rPr>
          <w:b/>
          <w:bCs/>
          <w:color w:val="273139"/>
          <w:spacing w:val="12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of</w:t>
      </w:r>
      <w:r>
        <w:rPr>
          <w:b/>
          <w:bCs/>
          <w:color w:val="273139"/>
          <w:spacing w:val="12"/>
          <w:sz w:val="24"/>
          <w:szCs w:val="24"/>
        </w:rPr>
        <w:t xml:space="preserve"> </w:t>
      </w:r>
      <w:r>
        <w:rPr>
          <w:b/>
          <w:bCs/>
          <w:color w:val="273139"/>
          <w:sz w:val="24"/>
          <w:szCs w:val="24"/>
        </w:rPr>
        <w:t>the</w:t>
      </w:r>
      <w:r>
        <w:rPr>
          <w:b/>
          <w:bCs/>
          <w:color w:val="273139"/>
          <w:spacing w:val="12"/>
          <w:sz w:val="24"/>
          <w:szCs w:val="24"/>
        </w:rPr>
        <w:t xml:space="preserve"> </w:t>
      </w:r>
      <w:r>
        <w:rPr>
          <w:b/>
          <w:bCs/>
          <w:color w:val="273139"/>
          <w:spacing w:val="-4"/>
          <w:sz w:val="24"/>
          <w:szCs w:val="24"/>
        </w:rPr>
        <w:t>user</w:t>
      </w:r>
    </w:p>
    <w:p w14:paraId="7E648DA2">
      <w:pPr>
        <w:pStyle w:val="11"/>
        <w:spacing w:before="90"/>
        <w:rPr>
          <w:rFonts w:ascii="Arial MT"/>
          <w:b/>
          <w:bCs/>
          <w:sz w:val="24"/>
          <w:szCs w:val="24"/>
        </w:rPr>
      </w:pPr>
    </w:p>
    <w:p w14:paraId="44EDFED3">
      <w:pPr>
        <w:pStyle w:val="5"/>
        <w:numPr>
          <w:ilvl w:val="0"/>
          <w:numId w:val="7"/>
        </w:numPr>
        <w:tabs>
          <w:tab w:val="left" w:pos="511"/>
        </w:tabs>
        <w:spacing w:before="0" w:after="0" w:line="240" w:lineRule="auto"/>
        <w:ind w:left="511" w:right="0" w:hanging="371"/>
        <w:jc w:val="left"/>
        <w:rPr>
          <w:b/>
          <w:bCs/>
          <w:sz w:val="24"/>
          <w:szCs w:val="24"/>
          <w:u w:val="single"/>
        </w:rPr>
      </w:pPr>
      <w:r>
        <w:rPr>
          <w:rFonts w:ascii="Calibri"/>
          <w:b/>
          <w:bCs/>
          <w:sz w:val="24"/>
          <w:szCs w:val="24"/>
          <w:u w:val="single"/>
        </w:rPr>
        <w:t>Round</w:t>
      </w:r>
      <w:r>
        <w:rPr>
          <w:rFonts w:ascii="Calibri"/>
          <w:b/>
          <w:bCs/>
          <w:spacing w:val="-16"/>
          <w:sz w:val="24"/>
          <w:szCs w:val="24"/>
          <w:u w:val="single"/>
        </w:rPr>
        <w:t xml:space="preserve"> </w:t>
      </w:r>
      <w:r>
        <w:rPr>
          <w:rFonts w:ascii="Calibri"/>
          <w:b/>
          <w:bCs/>
          <w:sz w:val="24"/>
          <w:szCs w:val="24"/>
          <w:u w:val="single"/>
        </w:rPr>
        <w:t>Robin</w:t>
      </w:r>
      <w:r>
        <w:rPr>
          <w:rFonts w:ascii="Calibri"/>
          <w:b/>
          <w:bCs/>
          <w:spacing w:val="-15"/>
          <w:sz w:val="24"/>
          <w:szCs w:val="24"/>
          <w:u w:val="single"/>
        </w:rPr>
        <w:t xml:space="preserve"> </w:t>
      </w:r>
      <w:r>
        <w:rPr>
          <w:rFonts w:ascii="Calibri"/>
          <w:b/>
          <w:bCs/>
          <w:spacing w:val="-2"/>
          <w:sz w:val="24"/>
          <w:szCs w:val="24"/>
          <w:u w:val="single"/>
        </w:rPr>
        <w:t>scheduling</w:t>
      </w:r>
    </w:p>
    <w:p w14:paraId="4B6DDAE2">
      <w:pPr>
        <w:pStyle w:val="11"/>
        <w:spacing w:before="31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760CE7DE">
      <w:pPr>
        <w:pStyle w:val="11"/>
        <w:rPr>
          <w:b/>
          <w:bCs/>
          <w:sz w:val="24"/>
          <w:szCs w:val="24"/>
        </w:rPr>
      </w:pPr>
    </w:p>
    <w:p w14:paraId="1D5DF08C">
      <w:pPr>
        <w:pStyle w:val="11"/>
        <w:spacing w:before="89"/>
        <w:rPr>
          <w:b/>
          <w:bCs/>
          <w:sz w:val="24"/>
          <w:szCs w:val="24"/>
        </w:rPr>
      </w:pPr>
    </w:p>
    <w:p w14:paraId="383A232E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3DE057C6">
      <w:pPr>
        <w:pStyle w:val="11"/>
        <w:spacing w:before="183" w:line="396" w:lineRule="auto"/>
        <w:ind w:left="380" w:right="16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ts,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bt1[10],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bt[10], ttat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twt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 float awt, atat;</w:t>
      </w:r>
    </w:p>
    <w:p w14:paraId="349B066A">
      <w:pPr>
        <w:pStyle w:val="11"/>
        <w:spacing w:before="186"/>
        <w:rPr>
          <w:b/>
          <w:bCs/>
          <w:sz w:val="24"/>
          <w:szCs w:val="24"/>
        </w:rPr>
      </w:pPr>
    </w:p>
    <w:p w14:paraId="5A333EF9">
      <w:pPr>
        <w:pStyle w:val="11"/>
        <w:spacing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Processes: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&amp;n);</w:t>
      </w:r>
    </w:p>
    <w:p w14:paraId="3B111F7C">
      <w:pPr>
        <w:pStyle w:val="11"/>
        <w:spacing w:before="180"/>
        <w:rPr>
          <w:b/>
          <w:bCs/>
          <w:sz w:val="24"/>
          <w:szCs w:val="24"/>
        </w:rPr>
      </w:pPr>
    </w:p>
    <w:p w14:paraId="28B75780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Timeslice: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");</w:t>
      </w:r>
    </w:p>
    <w:p w14:paraId="31B39E84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5135C7BD">
      <w:pPr>
        <w:pStyle w:val="11"/>
        <w:spacing w:before="6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&amp;ts);</w:t>
      </w:r>
    </w:p>
    <w:p w14:paraId="1C6D9294">
      <w:pPr>
        <w:pStyle w:val="11"/>
        <w:rPr>
          <w:b/>
          <w:bCs/>
          <w:sz w:val="24"/>
          <w:szCs w:val="24"/>
        </w:rPr>
      </w:pPr>
    </w:p>
    <w:p w14:paraId="4AED1965">
      <w:pPr>
        <w:pStyle w:val="11"/>
        <w:spacing w:before="90"/>
        <w:rPr>
          <w:b/>
          <w:bCs/>
          <w:sz w:val="24"/>
          <w:szCs w:val="24"/>
        </w:rPr>
      </w:pPr>
    </w:p>
    <w:p w14:paraId="590BF6AC">
      <w:pPr>
        <w:pStyle w:val="11"/>
        <w:spacing w:line="396" w:lineRule="auto"/>
        <w:ind w:left="380" w:right="36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each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process:\n"); for (i = 1; i &lt;= n; i++) {</w:t>
      </w:r>
    </w:p>
    <w:p w14:paraId="000EAE33">
      <w:pPr>
        <w:pStyle w:val="11"/>
        <w:spacing w:before="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printf("P[%d]: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i);</w:t>
      </w:r>
    </w:p>
    <w:p w14:paraId="53364BBA">
      <w:pPr>
        <w:pStyle w:val="11"/>
        <w:spacing w:before="183" w:line="398" w:lineRule="auto"/>
        <w:ind w:left="620" w:right="638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&amp;bt1[i]); bt[i] = bt1[i];</w:t>
      </w:r>
    </w:p>
    <w:p w14:paraId="03BE87BD">
      <w:pPr>
        <w:spacing w:before="0" w:line="274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A670E09">
      <w:pPr>
        <w:pStyle w:val="11"/>
        <w:rPr>
          <w:b/>
          <w:bCs/>
          <w:sz w:val="24"/>
          <w:szCs w:val="24"/>
        </w:rPr>
      </w:pPr>
    </w:p>
    <w:p w14:paraId="16C9FB0A">
      <w:pPr>
        <w:pStyle w:val="11"/>
        <w:spacing w:before="89"/>
        <w:rPr>
          <w:b/>
          <w:bCs/>
          <w:sz w:val="24"/>
          <w:szCs w:val="24"/>
        </w:rPr>
      </w:pPr>
    </w:p>
    <w:p w14:paraId="590D9FA0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 &lt;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n)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25055C3A">
      <w:pPr>
        <w:pStyle w:val="11"/>
        <w:spacing w:before="183" w:line="396" w:lineRule="auto"/>
        <w:ind w:left="860" w:right="6387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 (bt[i] &gt; 0) {</w:t>
      </w:r>
    </w:p>
    <w:p w14:paraId="255F180E">
      <w:pPr>
        <w:pStyle w:val="11"/>
        <w:spacing w:before="3" w:line="398" w:lineRule="auto"/>
        <w:ind w:left="1340" w:right="6699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(bt[i]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&gt;=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ts)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tot += ts; bt[i] -= ts;</w:t>
      </w:r>
    </w:p>
    <w:p w14:paraId="3085BB1C">
      <w:pPr>
        <w:pStyle w:val="11"/>
        <w:spacing w:line="274" w:lineRule="exact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else </w:t>
      </w:r>
      <w:r>
        <w:rPr>
          <w:b/>
          <w:bCs/>
          <w:spacing w:val="-10"/>
          <w:sz w:val="24"/>
          <w:szCs w:val="24"/>
        </w:rPr>
        <w:t>{</w:t>
      </w:r>
    </w:p>
    <w:p w14:paraId="7BA25060">
      <w:pPr>
        <w:pStyle w:val="11"/>
        <w:spacing w:before="183" w:line="398" w:lineRule="auto"/>
        <w:ind w:left="1340" w:right="66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bt[i]; bt[i] = 0;</w:t>
      </w:r>
    </w:p>
    <w:p w14:paraId="1367D4CB">
      <w:pPr>
        <w:spacing w:before="1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1C88E27">
      <w:pPr>
        <w:pStyle w:val="11"/>
        <w:rPr>
          <w:b/>
          <w:bCs/>
          <w:sz w:val="24"/>
          <w:szCs w:val="24"/>
        </w:rPr>
      </w:pPr>
    </w:p>
    <w:p w14:paraId="3D96C4F2">
      <w:pPr>
        <w:pStyle w:val="11"/>
        <w:spacing w:before="86"/>
        <w:rPr>
          <w:b/>
          <w:bCs/>
          <w:sz w:val="24"/>
          <w:szCs w:val="24"/>
        </w:rPr>
      </w:pPr>
    </w:p>
    <w:p w14:paraId="7F771968">
      <w:pPr>
        <w:pStyle w:val="11"/>
        <w:spacing w:line="398" w:lineRule="auto"/>
        <w:ind w:left="1340" w:right="6699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(bt[i]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0)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{ </w:t>
      </w:r>
      <w:r>
        <w:rPr>
          <w:b/>
          <w:bCs/>
          <w:spacing w:val="-4"/>
          <w:sz w:val="24"/>
          <w:szCs w:val="24"/>
        </w:rPr>
        <w:t>j++;</w:t>
      </w:r>
    </w:p>
    <w:p w14:paraId="4C63D07F">
      <w:pPr>
        <w:pStyle w:val="11"/>
        <w:spacing w:before="1"/>
        <w:ind w:left="1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tot;</w:t>
      </w:r>
    </w:p>
    <w:p w14:paraId="089DEC40">
      <w:pPr>
        <w:spacing w:before="182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228E823">
      <w:pPr>
        <w:spacing w:before="181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7852F51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2E20419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0262259">
      <w:pPr>
        <w:pStyle w:val="11"/>
        <w:rPr>
          <w:b/>
          <w:bCs/>
          <w:sz w:val="24"/>
          <w:szCs w:val="24"/>
        </w:rPr>
      </w:pPr>
    </w:p>
    <w:p w14:paraId="7E933DFD">
      <w:pPr>
        <w:pStyle w:val="11"/>
        <w:spacing w:before="86"/>
        <w:rPr>
          <w:b/>
          <w:bCs/>
          <w:sz w:val="24"/>
          <w:szCs w:val="24"/>
        </w:rPr>
      </w:pPr>
    </w:p>
    <w:p w14:paraId="6435C8E1">
      <w:pPr>
        <w:pStyle w:val="11"/>
        <w:spacing w:line="398" w:lineRule="auto"/>
        <w:ind w:left="620" w:right="6387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wt[i] = tat[i] - bt1[i];</w:t>
      </w:r>
    </w:p>
    <w:p w14:paraId="382A0595">
      <w:pPr>
        <w:spacing w:after="0" w:line="398" w:lineRule="auto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64EF4638">
      <w:pPr>
        <w:pStyle w:val="11"/>
        <w:spacing w:before="60" w:line="398" w:lineRule="auto"/>
        <w:ind w:left="620" w:right="745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wt[i]; ttat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+=</w:t>
      </w:r>
      <w:r>
        <w:rPr>
          <w:b/>
          <w:bCs/>
          <w:spacing w:val="-2"/>
          <w:sz w:val="24"/>
          <w:szCs w:val="24"/>
        </w:rPr>
        <w:t xml:space="preserve"> tat[i];</w:t>
      </w:r>
    </w:p>
    <w:p w14:paraId="0F7D406A">
      <w:pPr>
        <w:spacing w:before="1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B3A8AF4">
      <w:pPr>
        <w:pStyle w:val="11"/>
        <w:rPr>
          <w:b/>
          <w:bCs/>
          <w:sz w:val="24"/>
          <w:szCs w:val="24"/>
        </w:rPr>
      </w:pPr>
    </w:p>
    <w:p w14:paraId="22CF7EE7">
      <w:pPr>
        <w:pStyle w:val="11"/>
        <w:spacing w:before="87"/>
        <w:rPr>
          <w:b/>
          <w:bCs/>
          <w:sz w:val="24"/>
          <w:szCs w:val="24"/>
        </w:rPr>
      </w:pPr>
    </w:p>
    <w:p w14:paraId="4758FC4F">
      <w:pPr>
        <w:pStyle w:val="11"/>
        <w:spacing w:line="398" w:lineRule="auto"/>
        <w:ind w:left="380" w:right="70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(float)twt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 atat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(float)ttat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 </w:t>
      </w:r>
      <w:r>
        <w:rPr>
          <w:b/>
          <w:bCs/>
          <w:spacing w:val="-5"/>
          <w:sz w:val="24"/>
          <w:szCs w:val="24"/>
        </w:rPr>
        <w:t>n;</w:t>
      </w:r>
    </w:p>
    <w:p w14:paraId="49984DFD">
      <w:pPr>
        <w:pStyle w:val="11"/>
        <w:spacing w:line="396" w:lineRule="auto"/>
        <w:ind w:left="380" w:right="4659" w:firstLine="719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printf("\nPID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\tBT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\tWT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 xml:space="preserve">\tTAT\n"); </w:t>
      </w:r>
      <w:r>
        <w:rPr>
          <w:b/>
          <w:bCs/>
          <w:sz w:val="24"/>
          <w:szCs w:val="24"/>
        </w:rPr>
        <w:t>for (i = 1; i &lt;= n; i++) {</w:t>
      </w:r>
    </w:p>
    <w:p w14:paraId="074476CA">
      <w:pPr>
        <w:pStyle w:val="11"/>
        <w:spacing w:before="5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\t%d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\t%d \t%d\n",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 bt1[i],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wt[i], </w:t>
      </w:r>
      <w:r>
        <w:rPr>
          <w:b/>
          <w:bCs/>
          <w:spacing w:val="-2"/>
          <w:sz w:val="24"/>
          <w:szCs w:val="24"/>
        </w:rPr>
        <w:t>tat[i]);</w:t>
      </w:r>
    </w:p>
    <w:p w14:paraId="67B2AC7F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030DC7C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printf("\nThe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average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%f",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awt);</w:t>
      </w:r>
    </w:p>
    <w:p w14:paraId="3EDE97A3">
      <w:pPr>
        <w:pStyle w:val="11"/>
        <w:spacing w:before="18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printf("\nThe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average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%f\n",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atat);</w:t>
      </w:r>
    </w:p>
    <w:p w14:paraId="06125FB4">
      <w:pPr>
        <w:spacing w:before="182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8FAACF6">
      <w:pPr>
        <w:pStyle w:val="11"/>
        <w:rPr>
          <w:b/>
          <w:bCs/>
          <w:sz w:val="24"/>
          <w:szCs w:val="24"/>
        </w:rPr>
      </w:pPr>
    </w:p>
    <w:p w14:paraId="7AB2C4E7">
      <w:pPr>
        <w:pStyle w:val="11"/>
        <w:spacing w:before="95"/>
        <w:rPr>
          <w:b/>
          <w:bCs/>
          <w:sz w:val="24"/>
          <w:szCs w:val="24"/>
        </w:rPr>
      </w:pPr>
    </w:p>
    <w:p w14:paraId="01F71E43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63AFD6C8">
      <w:pPr>
        <w:pStyle w:val="11"/>
        <w:rPr>
          <w:b/>
          <w:bCs/>
          <w:sz w:val="24"/>
          <w:szCs w:val="24"/>
        </w:rPr>
      </w:pPr>
    </w:p>
    <w:p w14:paraId="79E101C1">
      <w:pPr>
        <w:pStyle w:val="11"/>
        <w:spacing w:before="91"/>
        <w:rPr>
          <w:b/>
          <w:bCs/>
          <w:sz w:val="24"/>
          <w:szCs w:val="24"/>
        </w:rPr>
      </w:pPr>
    </w:p>
    <w:p w14:paraId="57A1FF4C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3052A18A">
      <w:pPr>
        <w:pStyle w:val="4"/>
        <w:numPr>
          <w:ilvl w:val="0"/>
          <w:numId w:val="7"/>
        </w:numPr>
        <w:tabs>
          <w:tab w:val="left" w:pos="404"/>
        </w:tabs>
        <w:spacing w:before="86" w:after="0" w:line="240" w:lineRule="auto"/>
        <w:ind w:left="404" w:right="0" w:hanging="264"/>
        <w:jc w:val="left"/>
        <w:rPr>
          <w:b/>
          <w:bCs/>
          <w:sz w:val="24"/>
          <w:szCs w:val="24"/>
          <w:u w:val="single" w:color="auto"/>
        </w:rPr>
      </w:pPr>
      <w:r>
        <w:rPr>
          <w:b/>
          <w:bCs/>
          <w:sz w:val="24"/>
          <w:szCs w:val="24"/>
          <w:u w:val="none"/>
        </w:rPr>
        <w:br w:type="column"/>
      </w:r>
      <w:r>
        <w:rPr>
          <w:b/>
          <w:bCs/>
          <w:spacing w:val="-2"/>
          <w:sz w:val="24"/>
          <w:szCs w:val="24"/>
          <w:u w:val="single" w:color="auto"/>
        </w:rPr>
        <w:t>LRU</w:t>
      </w:r>
      <w:r>
        <w:rPr>
          <w:b/>
          <w:bCs/>
          <w:spacing w:val="-18"/>
          <w:sz w:val="24"/>
          <w:szCs w:val="24"/>
          <w:u w:val="single" w:color="auto"/>
        </w:rPr>
        <w:t xml:space="preserve"> </w:t>
      </w:r>
      <w:r>
        <w:rPr>
          <w:b/>
          <w:bCs/>
          <w:spacing w:val="-2"/>
          <w:sz w:val="24"/>
          <w:szCs w:val="24"/>
          <w:u w:val="single" w:color="auto"/>
        </w:rPr>
        <w:t>PAGE</w:t>
      </w:r>
      <w:r>
        <w:rPr>
          <w:b/>
          <w:bCs/>
          <w:spacing w:val="-12"/>
          <w:sz w:val="24"/>
          <w:szCs w:val="24"/>
          <w:u w:val="single" w:color="auto"/>
        </w:rPr>
        <w:t xml:space="preserve"> </w:t>
      </w:r>
      <w:r>
        <w:rPr>
          <w:b/>
          <w:bCs/>
          <w:spacing w:val="-2"/>
          <w:sz w:val="24"/>
          <w:szCs w:val="24"/>
          <w:u w:val="single" w:color="auto"/>
        </w:rPr>
        <w:t>REPLACEMET</w:t>
      </w:r>
      <w:r>
        <w:rPr>
          <w:b/>
          <w:bCs/>
          <w:spacing w:val="-21"/>
          <w:sz w:val="24"/>
          <w:szCs w:val="24"/>
          <w:u w:val="single" w:color="auto"/>
        </w:rPr>
        <w:t xml:space="preserve"> </w:t>
      </w:r>
      <w:r>
        <w:rPr>
          <w:b/>
          <w:bCs/>
          <w:spacing w:val="-5"/>
          <w:sz w:val="24"/>
          <w:szCs w:val="24"/>
          <w:u w:val="single" w:color="auto"/>
        </w:rPr>
        <w:t>ALG</w:t>
      </w:r>
    </w:p>
    <w:p w14:paraId="40EA4B0B">
      <w:pPr>
        <w:spacing w:after="0" w:line="240" w:lineRule="auto"/>
        <w:jc w:val="left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equalWidth="0" w:num="2">
            <w:col w:w="1924" w:space="101"/>
            <w:col w:w="7285"/>
          </w:cols>
        </w:sectPr>
      </w:pPr>
    </w:p>
    <w:p w14:paraId="25DF840A">
      <w:pPr>
        <w:pStyle w:val="11"/>
        <w:rPr>
          <w:b/>
          <w:bCs/>
          <w:sz w:val="24"/>
          <w:szCs w:val="24"/>
        </w:rPr>
      </w:pPr>
    </w:p>
    <w:p w14:paraId="2ACFF875">
      <w:pPr>
        <w:pStyle w:val="11"/>
        <w:spacing w:before="86"/>
        <w:rPr>
          <w:b/>
          <w:bCs/>
          <w:sz w:val="24"/>
          <w:szCs w:val="24"/>
        </w:rPr>
      </w:pPr>
    </w:p>
    <w:p w14:paraId="300CD1FB">
      <w:pPr>
        <w:pStyle w:val="11"/>
        <w:spacing w:before="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051629DE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max,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a[50],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frame[10],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flag, fno,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avail,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pagefault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0, </w:t>
      </w:r>
      <w:r>
        <w:rPr>
          <w:b/>
          <w:bCs/>
          <w:spacing w:val="-2"/>
          <w:sz w:val="24"/>
          <w:szCs w:val="24"/>
        </w:rPr>
        <w:t>lru[10];</w:t>
      </w:r>
    </w:p>
    <w:p w14:paraId="3CD95808">
      <w:pPr>
        <w:pStyle w:val="11"/>
        <w:rPr>
          <w:b/>
          <w:bCs/>
          <w:sz w:val="24"/>
          <w:szCs w:val="24"/>
        </w:rPr>
      </w:pPr>
    </w:p>
    <w:p w14:paraId="67F1CD50">
      <w:pPr>
        <w:pStyle w:val="11"/>
        <w:spacing w:before="89"/>
        <w:rPr>
          <w:b/>
          <w:bCs/>
          <w:sz w:val="24"/>
          <w:szCs w:val="24"/>
        </w:rPr>
      </w:pPr>
    </w:p>
    <w:p w14:paraId="3BCD876D">
      <w:pPr>
        <w:pStyle w:val="11"/>
        <w:spacing w:line="396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&amp;fno);</w:t>
      </w:r>
    </w:p>
    <w:p w14:paraId="1F6E3C0E">
      <w:pPr>
        <w:pStyle w:val="11"/>
        <w:spacing w:before="186"/>
        <w:rPr>
          <w:b/>
          <w:bCs/>
          <w:sz w:val="24"/>
          <w:szCs w:val="24"/>
        </w:rPr>
      </w:pPr>
    </w:p>
    <w:p w14:paraId="7D1AA633">
      <w:pPr>
        <w:pStyle w:val="11"/>
        <w:spacing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:"); scanf("%d", &amp;n);</w:t>
      </w:r>
    </w:p>
    <w:p w14:paraId="6F453A33">
      <w:pPr>
        <w:pStyle w:val="11"/>
        <w:spacing w:before="181"/>
        <w:rPr>
          <w:b/>
          <w:bCs/>
          <w:sz w:val="24"/>
          <w:szCs w:val="24"/>
        </w:rPr>
      </w:pPr>
    </w:p>
    <w:p w14:paraId="042C2179">
      <w:pPr>
        <w:pStyle w:val="11"/>
        <w:spacing w:line="398" w:lineRule="auto"/>
        <w:ind w:left="380" w:right="48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:\n"); for(i = 0; i &lt; n; i++)</w:t>
      </w:r>
    </w:p>
    <w:p w14:paraId="4739237F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&amp;a[i]);</w:t>
      </w:r>
    </w:p>
    <w:p w14:paraId="62217DF4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7B280CB4">
      <w:pPr>
        <w:pStyle w:val="11"/>
        <w:spacing w:before="60" w:line="398" w:lineRule="auto"/>
        <w:ind w:left="620" w:right="602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frame[i] = -1;</w:t>
      </w:r>
    </w:p>
    <w:p w14:paraId="39321C77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lru[i]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312A10B4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7D2CD5F">
      <w:pPr>
        <w:pStyle w:val="11"/>
        <w:rPr>
          <w:b/>
          <w:bCs/>
          <w:sz w:val="24"/>
          <w:szCs w:val="24"/>
        </w:rPr>
      </w:pPr>
    </w:p>
    <w:p w14:paraId="5BF292F9">
      <w:pPr>
        <w:pStyle w:val="11"/>
        <w:spacing w:before="89"/>
        <w:rPr>
          <w:b/>
          <w:bCs/>
          <w:sz w:val="24"/>
          <w:szCs w:val="24"/>
        </w:rPr>
      </w:pPr>
    </w:p>
    <w:p w14:paraId="7B0C3630">
      <w:pPr>
        <w:pStyle w:val="11"/>
        <w:spacing w:line="398" w:lineRule="auto"/>
        <w:ind w:left="380" w:right="48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printf("\nLRU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Replacement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Algorithm\n\nThe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given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is:\n\n"); for(i = 0; i &lt; n; i++) {</w:t>
      </w:r>
    </w:p>
    <w:p w14:paraId="104A6EC3">
      <w:pPr>
        <w:pStyle w:val="11"/>
        <w:spacing w:line="274" w:lineRule="exact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", </w:t>
      </w:r>
      <w:r>
        <w:rPr>
          <w:b/>
          <w:bCs/>
          <w:spacing w:val="-2"/>
          <w:sz w:val="24"/>
          <w:szCs w:val="24"/>
        </w:rPr>
        <w:t>a[i]);</w:t>
      </w:r>
    </w:p>
    <w:p w14:paraId="05A865BC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847CC8E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137BCFCD">
      <w:pPr>
        <w:pStyle w:val="11"/>
        <w:rPr>
          <w:b/>
          <w:bCs/>
          <w:sz w:val="24"/>
          <w:szCs w:val="24"/>
        </w:rPr>
      </w:pPr>
    </w:p>
    <w:p w14:paraId="1B077BF6">
      <w:pPr>
        <w:pStyle w:val="11"/>
        <w:spacing w:before="86"/>
        <w:rPr>
          <w:b/>
          <w:bCs/>
          <w:sz w:val="24"/>
          <w:szCs w:val="24"/>
        </w:rPr>
      </w:pPr>
    </w:p>
    <w:p w14:paraId="7275140B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5"/>
          <w:sz w:val="24"/>
          <w:szCs w:val="24"/>
        </w:rPr>
        <w:t>0;</w:t>
      </w:r>
    </w:p>
    <w:p w14:paraId="1ABE81A6">
      <w:pPr>
        <w:pStyle w:val="11"/>
        <w:spacing w:before="183" w:line="398" w:lineRule="auto"/>
        <w:ind w:left="620" w:right="6699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max = 0;</w:t>
      </w:r>
    </w:p>
    <w:p w14:paraId="399ED4E4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flag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7C03567C">
      <w:pPr>
        <w:pStyle w:val="11"/>
        <w:spacing w:before="180" w:line="398" w:lineRule="auto"/>
        <w:ind w:left="620" w:right="48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%d-&gt;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a[i]); avail = 0;</w:t>
      </w:r>
    </w:p>
    <w:p w14:paraId="3C280978">
      <w:pPr>
        <w:pStyle w:val="11"/>
        <w:spacing w:before="1" w:line="398" w:lineRule="auto"/>
        <w:ind w:left="86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== a[i]) {</w:t>
      </w:r>
    </w:p>
    <w:p w14:paraId="2298AC56">
      <w:pPr>
        <w:pStyle w:val="11"/>
        <w:spacing w:line="274" w:lineRule="exact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1;</w:t>
      </w:r>
    </w:p>
    <w:p w14:paraId="4C0741DF">
      <w:pPr>
        <w:pStyle w:val="11"/>
        <w:spacing w:before="183" w:line="398" w:lineRule="auto"/>
        <w:ind w:left="1100" w:right="66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lru[k]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0; </w:t>
      </w:r>
      <w:r>
        <w:rPr>
          <w:b/>
          <w:bCs/>
          <w:spacing w:val="-2"/>
          <w:sz w:val="24"/>
          <w:szCs w:val="24"/>
        </w:rPr>
        <w:t>break;</w:t>
      </w:r>
    </w:p>
    <w:p w14:paraId="75FCD321">
      <w:pPr>
        <w:spacing w:before="0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D2169CD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6266C0D">
      <w:pPr>
        <w:pStyle w:val="11"/>
        <w:spacing w:before="180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if(avail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1) </w:t>
      </w:r>
      <w:r>
        <w:rPr>
          <w:b/>
          <w:bCs/>
          <w:spacing w:val="-10"/>
          <w:sz w:val="24"/>
          <w:szCs w:val="24"/>
        </w:rPr>
        <w:t>{</w:t>
      </w:r>
    </w:p>
    <w:p w14:paraId="06FED434">
      <w:pPr>
        <w:pStyle w:val="11"/>
        <w:spacing w:before="183" w:line="398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</w:t>
      </w:r>
    </w:p>
    <w:p w14:paraId="5253598D">
      <w:pPr>
        <w:pStyle w:val="11"/>
        <w:spacing w:line="396" w:lineRule="auto"/>
        <w:ind w:left="1100" w:right="7014" w:firstLine="2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++lru[k]; </w:t>
      </w:r>
      <w:r>
        <w:rPr>
          <w:b/>
          <w:bCs/>
          <w:sz w:val="24"/>
          <w:szCs w:val="24"/>
        </w:rPr>
        <w:t>max = 0;</w:t>
      </w:r>
    </w:p>
    <w:p w14:paraId="05BCE2AA">
      <w:pPr>
        <w:pStyle w:val="11"/>
        <w:spacing w:before="4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fno; k++) </w:t>
      </w:r>
      <w:r>
        <w:rPr>
          <w:b/>
          <w:bCs/>
          <w:spacing w:val="-10"/>
          <w:sz w:val="24"/>
          <w:szCs w:val="24"/>
        </w:rPr>
        <w:t>{</w:t>
      </w:r>
    </w:p>
    <w:p w14:paraId="6814300A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0C794108">
      <w:pPr>
        <w:pStyle w:val="11"/>
        <w:spacing w:before="60" w:line="398" w:lineRule="auto"/>
        <w:ind w:left="158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if(lru[k]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&gt;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lru[max]) max = k;</w:t>
      </w:r>
    </w:p>
    <w:p w14:paraId="4C6F24BF">
      <w:pPr>
        <w:spacing w:before="1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93AD46A">
      <w:pPr>
        <w:pStyle w:val="11"/>
        <w:spacing w:before="180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4"/>
          <w:sz w:val="24"/>
          <w:szCs w:val="24"/>
        </w:rPr>
        <w:t>max;</w:t>
      </w:r>
    </w:p>
    <w:p w14:paraId="1E0D4C30">
      <w:pPr>
        <w:spacing w:before="183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0FD306E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3960E76">
      <w:pPr>
        <w:pStyle w:val="11"/>
        <w:spacing w:before="183" w:line="398" w:lineRule="auto"/>
        <w:ind w:left="860" w:right="6774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if(avail == 0) { lru[j] = 0; frame[j]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a[i];</w:t>
      </w:r>
    </w:p>
    <w:p w14:paraId="56A0222B">
      <w:pPr>
        <w:pStyle w:val="11"/>
        <w:spacing w:line="398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</w:t>
      </w:r>
    </w:p>
    <w:p w14:paraId="7C984EDE">
      <w:pPr>
        <w:pStyle w:val="11"/>
        <w:spacing w:line="398" w:lineRule="auto"/>
        <w:ind w:left="1100" w:right="7014" w:firstLine="2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++lru[k]; </w:t>
      </w:r>
      <w:r>
        <w:rPr>
          <w:b/>
          <w:bCs/>
          <w:sz w:val="24"/>
          <w:szCs w:val="24"/>
        </w:rPr>
        <w:t>else {</w:t>
      </w:r>
    </w:p>
    <w:p w14:paraId="7F10EBEB">
      <w:pPr>
        <w:pStyle w:val="11"/>
        <w:spacing w:line="398" w:lineRule="auto"/>
        <w:ind w:left="1340" w:right="71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 = k; flag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1; </w:t>
      </w:r>
      <w:r>
        <w:rPr>
          <w:b/>
          <w:bCs/>
          <w:spacing w:val="-2"/>
          <w:sz w:val="24"/>
          <w:szCs w:val="24"/>
        </w:rPr>
        <w:t>break;</w:t>
      </w:r>
    </w:p>
    <w:p w14:paraId="14005CB1">
      <w:pPr>
        <w:spacing w:before="0" w:line="273" w:lineRule="exact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14F2F91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833F131">
      <w:pPr>
        <w:pStyle w:val="11"/>
        <w:spacing w:before="183" w:line="396" w:lineRule="auto"/>
        <w:ind w:left="1100" w:right="7014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if(flag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0)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max = 0;</w:t>
      </w:r>
    </w:p>
    <w:p w14:paraId="38668BE5">
      <w:pPr>
        <w:pStyle w:val="11"/>
        <w:spacing w:before="3" w:line="398" w:lineRule="auto"/>
        <w:ind w:left="134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if(lru[k] &gt; lru[max])</w:t>
      </w:r>
    </w:p>
    <w:p w14:paraId="6F36130E">
      <w:pPr>
        <w:pStyle w:val="11"/>
        <w:spacing w:before="1"/>
        <w:ind w:left="15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k;</w:t>
      </w:r>
    </w:p>
    <w:p w14:paraId="4B4BCBCC">
      <w:pPr>
        <w:spacing w:before="182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F067902">
      <w:pPr>
        <w:pStyle w:val="11"/>
        <w:spacing w:before="181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4"/>
          <w:sz w:val="24"/>
          <w:szCs w:val="24"/>
        </w:rPr>
        <w:t>max;</w:t>
      </w:r>
    </w:p>
    <w:p w14:paraId="32C5EC13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82A0F95">
      <w:pPr>
        <w:pStyle w:val="11"/>
        <w:spacing w:before="183"/>
        <w:ind w:left="86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pagefault++;</w:t>
      </w:r>
    </w:p>
    <w:p w14:paraId="5F5EECF2">
      <w:pPr>
        <w:pStyle w:val="11"/>
        <w:spacing w:before="182" w:line="396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</w:t>
      </w:r>
    </w:p>
    <w:p w14:paraId="6F66785E">
      <w:pPr>
        <w:pStyle w:val="11"/>
        <w:spacing w:before="4"/>
        <w:ind w:left="1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%2d", </w:t>
      </w:r>
      <w:r>
        <w:rPr>
          <w:b/>
          <w:bCs/>
          <w:spacing w:val="-2"/>
          <w:sz w:val="24"/>
          <w:szCs w:val="24"/>
        </w:rPr>
        <w:t>frame[k]);</w:t>
      </w:r>
    </w:p>
    <w:p w14:paraId="74BD3694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0F87C840">
      <w:pPr>
        <w:spacing w:before="60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A3ACB0C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E5D9447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5BA4D9CE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4D6BC04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printf("\nPage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Fault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%d\n",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pagefault);</w:t>
      </w:r>
    </w:p>
    <w:p w14:paraId="53042760">
      <w:pPr>
        <w:spacing w:before="183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A7C3282">
      <w:pPr>
        <w:pStyle w:val="11"/>
        <w:spacing w:before="270"/>
        <w:rPr>
          <w:b/>
          <w:bCs/>
          <w:sz w:val="24"/>
          <w:szCs w:val="24"/>
        </w:rPr>
      </w:pPr>
    </w:p>
    <w:p w14:paraId="6EC8AF5A">
      <w:pPr>
        <w:pStyle w:val="4"/>
        <w:numPr>
          <w:ilvl w:val="0"/>
          <w:numId w:val="7"/>
        </w:numPr>
        <w:tabs>
          <w:tab w:val="left" w:pos="404"/>
        </w:tabs>
        <w:spacing w:before="0" w:after="0" w:line="240" w:lineRule="auto"/>
        <w:ind w:left="404" w:right="0" w:hanging="264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pacing w:val="-2"/>
          <w:sz w:val="24"/>
          <w:szCs w:val="24"/>
          <w:u w:val="single"/>
        </w:rPr>
        <w:t>SLIDING</w:t>
      </w:r>
      <w:r>
        <w:rPr>
          <w:b/>
          <w:bCs/>
          <w:spacing w:val="-10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WINDOW</w:t>
      </w:r>
      <w:r>
        <w:rPr>
          <w:b/>
          <w:bCs/>
          <w:spacing w:val="-8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PROTOCOL</w:t>
      </w:r>
    </w:p>
    <w:p w14:paraId="2282287C">
      <w:pPr>
        <w:pStyle w:val="11"/>
        <w:rPr>
          <w:b/>
          <w:bCs/>
          <w:sz w:val="24"/>
          <w:szCs w:val="24"/>
        </w:rPr>
      </w:pPr>
    </w:p>
    <w:p w14:paraId="434FC472">
      <w:pPr>
        <w:pStyle w:val="11"/>
        <w:spacing w:before="96"/>
        <w:rPr>
          <w:b/>
          <w:bCs/>
          <w:sz w:val="24"/>
          <w:szCs w:val="24"/>
        </w:rPr>
      </w:pPr>
    </w:p>
    <w:p w14:paraId="5C5A9168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53999BCF">
      <w:pPr>
        <w:pStyle w:val="11"/>
        <w:rPr>
          <w:b/>
          <w:bCs/>
          <w:sz w:val="24"/>
          <w:szCs w:val="24"/>
        </w:rPr>
      </w:pPr>
    </w:p>
    <w:p w14:paraId="1E98264C">
      <w:pPr>
        <w:pStyle w:val="11"/>
        <w:spacing w:before="89"/>
        <w:rPr>
          <w:b/>
          <w:bCs/>
          <w:sz w:val="24"/>
          <w:szCs w:val="24"/>
        </w:rPr>
      </w:pPr>
    </w:p>
    <w:p w14:paraId="384641F5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main() </w:t>
      </w:r>
      <w:r>
        <w:rPr>
          <w:b/>
          <w:bCs/>
          <w:spacing w:val="-10"/>
          <w:sz w:val="24"/>
          <w:szCs w:val="24"/>
        </w:rPr>
        <w:t>{</w:t>
      </w:r>
    </w:p>
    <w:p w14:paraId="7AF374B6">
      <w:pPr>
        <w:pStyle w:val="11"/>
        <w:spacing w:before="18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frames[50];</w:t>
      </w:r>
    </w:p>
    <w:p w14:paraId="1B1390E5">
      <w:pPr>
        <w:pStyle w:val="11"/>
        <w:rPr>
          <w:b/>
          <w:bCs/>
          <w:sz w:val="24"/>
          <w:szCs w:val="24"/>
        </w:rPr>
      </w:pPr>
    </w:p>
    <w:p w14:paraId="6AD016E7">
      <w:pPr>
        <w:pStyle w:val="11"/>
        <w:spacing w:before="88"/>
        <w:rPr>
          <w:b/>
          <w:bCs/>
          <w:sz w:val="24"/>
          <w:szCs w:val="24"/>
        </w:rPr>
      </w:pPr>
    </w:p>
    <w:p w14:paraId="2DC617FB">
      <w:pPr>
        <w:pStyle w:val="11"/>
        <w:spacing w:before="1"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window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size: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&amp;w);</w:t>
      </w:r>
    </w:p>
    <w:p w14:paraId="435FCB17">
      <w:pPr>
        <w:pStyle w:val="11"/>
        <w:spacing w:before="180"/>
        <w:rPr>
          <w:b/>
          <w:bCs/>
          <w:sz w:val="24"/>
          <w:szCs w:val="24"/>
        </w:rPr>
      </w:pPr>
    </w:p>
    <w:p w14:paraId="75C395C1">
      <w:pPr>
        <w:pStyle w:val="11"/>
        <w:spacing w:before="1"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transmit: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&amp;f);</w:t>
      </w:r>
    </w:p>
    <w:p w14:paraId="4AD1A33F">
      <w:pPr>
        <w:pStyle w:val="11"/>
        <w:spacing w:before="182"/>
        <w:rPr>
          <w:b/>
          <w:bCs/>
          <w:sz w:val="24"/>
          <w:szCs w:val="24"/>
        </w:rPr>
      </w:pPr>
    </w:p>
    <w:p w14:paraId="765298A0">
      <w:pPr>
        <w:pStyle w:val="11"/>
        <w:spacing w:before="1" w:line="396" w:lineRule="auto"/>
        <w:ind w:left="380" w:right="58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frames: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f); for(i = 1; i &lt;= f; i++) {</w:t>
      </w:r>
    </w:p>
    <w:p w14:paraId="6F555FE2">
      <w:pPr>
        <w:pStyle w:val="11"/>
        <w:spacing w:before="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&amp;frames[i]);</w:t>
      </w:r>
    </w:p>
    <w:p w14:paraId="6643ABE7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34CA3AE">
      <w:pPr>
        <w:pStyle w:val="11"/>
        <w:rPr>
          <w:b/>
          <w:bCs/>
          <w:sz w:val="24"/>
          <w:szCs w:val="24"/>
        </w:rPr>
      </w:pPr>
    </w:p>
    <w:p w14:paraId="2087B7DC">
      <w:pPr>
        <w:pStyle w:val="11"/>
        <w:spacing w:before="87"/>
        <w:rPr>
          <w:b/>
          <w:bCs/>
          <w:sz w:val="24"/>
          <w:szCs w:val="24"/>
        </w:rPr>
      </w:pPr>
    </w:p>
    <w:p w14:paraId="546DA6C2">
      <w:pPr>
        <w:pStyle w:val="11"/>
        <w:spacing w:line="259" w:lineRule="auto"/>
        <w:ind w:left="14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printf("\nWith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sliding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window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protocol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will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following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manner (assuming no corruption of frames)\n\n");</w:t>
      </w:r>
    </w:p>
    <w:p w14:paraId="59385DD7">
      <w:pPr>
        <w:pStyle w:val="11"/>
        <w:spacing w:before="160" w:line="259" w:lineRule="auto"/>
        <w:ind w:left="140" w:right="182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printf("After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sending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each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stage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sender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waits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acknowledgement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by the receiver\n\n", w);</w:t>
      </w:r>
    </w:p>
    <w:p w14:paraId="64DDA050">
      <w:pPr>
        <w:pStyle w:val="11"/>
        <w:rPr>
          <w:b/>
          <w:bCs/>
          <w:sz w:val="24"/>
          <w:szCs w:val="24"/>
        </w:rPr>
      </w:pPr>
    </w:p>
    <w:p w14:paraId="0B4AD76E">
      <w:pPr>
        <w:pStyle w:val="11"/>
        <w:spacing w:before="66"/>
        <w:rPr>
          <w:b/>
          <w:bCs/>
          <w:sz w:val="24"/>
          <w:szCs w:val="24"/>
        </w:rPr>
      </w:pPr>
    </w:p>
    <w:p w14:paraId="7316A92A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 &lt;= f;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i++) </w:t>
      </w:r>
      <w:r>
        <w:rPr>
          <w:b/>
          <w:bCs/>
          <w:spacing w:val="-12"/>
          <w:sz w:val="24"/>
          <w:szCs w:val="24"/>
        </w:rPr>
        <w:t>{</w:t>
      </w:r>
    </w:p>
    <w:p w14:paraId="45435996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168C2B4B">
      <w:pPr>
        <w:pStyle w:val="11"/>
        <w:spacing w:before="60" w:line="398" w:lineRule="auto"/>
        <w:ind w:left="860" w:right="598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if(i % w == 0) { printf("%d\n",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frames[i]);</w:t>
      </w:r>
    </w:p>
    <w:p w14:paraId="3F9E6693">
      <w:pPr>
        <w:pStyle w:val="11"/>
        <w:spacing w:before="1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printf("Acknowledgement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above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received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sender\n\n");</w:t>
      </w:r>
    </w:p>
    <w:p w14:paraId="5D0BE534">
      <w:pPr>
        <w:pStyle w:val="11"/>
        <w:spacing w:before="180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else </w:t>
      </w:r>
      <w:r>
        <w:rPr>
          <w:b/>
          <w:bCs/>
          <w:spacing w:val="-10"/>
          <w:sz w:val="24"/>
          <w:szCs w:val="24"/>
        </w:rPr>
        <w:t>{</w:t>
      </w:r>
    </w:p>
    <w:p w14:paraId="46950B34">
      <w:pPr>
        <w:pStyle w:val="11"/>
        <w:spacing w:before="183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frames[i]);</w:t>
      </w:r>
    </w:p>
    <w:p w14:paraId="28369DAD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6F2C430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E1450CE">
      <w:pPr>
        <w:pStyle w:val="11"/>
        <w:rPr>
          <w:b/>
          <w:bCs/>
          <w:sz w:val="24"/>
          <w:szCs w:val="24"/>
        </w:rPr>
      </w:pPr>
    </w:p>
    <w:p w14:paraId="6C8905F9">
      <w:pPr>
        <w:pStyle w:val="11"/>
        <w:spacing w:before="87"/>
        <w:rPr>
          <w:b/>
          <w:bCs/>
          <w:sz w:val="24"/>
          <w:szCs w:val="24"/>
        </w:rPr>
      </w:pPr>
    </w:p>
    <w:p w14:paraId="79D45893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!=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0) </w:t>
      </w:r>
      <w:r>
        <w:rPr>
          <w:b/>
          <w:bCs/>
          <w:spacing w:val="-10"/>
          <w:sz w:val="24"/>
          <w:szCs w:val="24"/>
        </w:rPr>
        <w:t>{</w:t>
      </w:r>
    </w:p>
    <w:p w14:paraId="3B2EBDDF">
      <w:pPr>
        <w:pStyle w:val="11"/>
        <w:spacing w:before="182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printf("\nAcknowledgement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above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 sent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received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by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sender\n");</w:t>
      </w:r>
    </w:p>
    <w:p w14:paraId="785AA419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021989E">
      <w:pPr>
        <w:pStyle w:val="11"/>
        <w:rPr>
          <w:b/>
          <w:bCs/>
          <w:sz w:val="24"/>
          <w:szCs w:val="24"/>
        </w:rPr>
      </w:pPr>
    </w:p>
    <w:p w14:paraId="0D5819C9">
      <w:pPr>
        <w:pStyle w:val="11"/>
        <w:spacing w:before="86"/>
        <w:rPr>
          <w:b/>
          <w:bCs/>
          <w:sz w:val="24"/>
          <w:szCs w:val="24"/>
        </w:rPr>
      </w:pPr>
    </w:p>
    <w:p w14:paraId="19A2A092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29C67A5A">
      <w:pPr>
        <w:spacing w:before="183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E4F9BEF">
      <w:pPr>
        <w:spacing w:after="0"/>
        <w:jc w:val="left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100C90CA">
      <w:pPr>
        <w:pStyle w:val="2"/>
        <w:spacing w:before="63"/>
        <w:ind w:firstLine="0"/>
      </w:pPr>
      <w:r>
        <w:rPr>
          <w:spacing w:val="-11"/>
          <w:u w:val="single"/>
        </w:rPr>
        <w:t>SET-</w:t>
      </w:r>
      <w:r>
        <w:rPr>
          <w:spacing w:val="-10"/>
          <w:u w:val="single"/>
        </w:rPr>
        <w:t>5</w:t>
      </w:r>
    </w:p>
    <w:p w14:paraId="3F47D9D0">
      <w:pPr>
        <w:spacing w:after="0"/>
        <w:sectPr>
          <w:pgSz w:w="11910" w:h="16840"/>
          <w:pgMar w:top="1360" w:right="1300" w:bottom="280" w:left="1300" w:header="720" w:footer="720" w:gutter="0"/>
          <w:cols w:equalWidth="0" w:num="2">
            <w:col w:w="2938" w:space="1049"/>
            <w:col w:w="5323"/>
          </w:cols>
        </w:sectPr>
      </w:pPr>
    </w:p>
    <w:p w14:paraId="587345ED">
      <w:pPr>
        <w:pStyle w:val="11"/>
        <w:numPr>
          <w:ilvl w:val="0"/>
          <w:numId w:val="9"/>
        </w:numPr>
        <w:rPr>
          <w:rFonts w:hint="default"/>
          <w:b/>
          <w:sz w:val="32"/>
          <w:u w:val="single"/>
          <w:lang w:val="en-IN"/>
        </w:rPr>
      </w:pPr>
      <w:r>
        <w:rPr>
          <w:rFonts w:hint="default"/>
          <w:b/>
          <w:sz w:val="32"/>
          <w:u w:val="single"/>
          <w:lang w:val="en-IN"/>
        </w:rPr>
        <w:t>FACTORIAL PROBLEM</w:t>
      </w:r>
    </w:p>
    <w:p w14:paraId="562B800B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Source code :</w:t>
      </w:r>
    </w:p>
    <w:p w14:paraId="51E55766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echo enter a number</w:t>
      </w:r>
    </w:p>
    <w:p w14:paraId="29EDE18D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read a</w:t>
      </w:r>
    </w:p>
    <w:p w14:paraId="5A42E0AB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i=2</w:t>
      </w:r>
    </w:p>
    <w:p w14:paraId="3BAEADE7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fact=1</w:t>
      </w:r>
    </w:p>
    <w:p w14:paraId="136DDE07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if [ $a -ge 2 ]</w:t>
      </w:r>
    </w:p>
    <w:p w14:paraId="726B9B38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then</w:t>
      </w:r>
    </w:p>
    <w:p w14:paraId="3C091FD9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while [ $i -le $a ]</w:t>
      </w:r>
    </w:p>
    <w:p w14:paraId="6BAB6482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do</w:t>
      </w:r>
    </w:p>
    <w:p w14:paraId="368C9026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fact=`expr $fact \* $i`</w:t>
      </w:r>
    </w:p>
    <w:p w14:paraId="2F439C71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i=`expr $i + 1`</w:t>
      </w:r>
    </w:p>
    <w:p w14:paraId="3DA15ECF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done</w:t>
      </w:r>
    </w:p>
    <w:p w14:paraId="7C5C1272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fi</w:t>
      </w:r>
    </w:p>
    <w:p w14:paraId="5DF70263">
      <w:pPr>
        <w:pStyle w:val="11"/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echo factorial of $a=$fact</w:t>
      </w:r>
    </w:p>
    <w:p w14:paraId="7979BDA8">
      <w:pPr>
        <w:pStyle w:val="11"/>
        <w:spacing w:before="12"/>
        <w:rPr>
          <w:b/>
          <w:sz w:val="24"/>
          <w:szCs w:val="24"/>
        </w:rPr>
      </w:pPr>
    </w:p>
    <w:p w14:paraId="081FA1C8">
      <w:pPr>
        <w:pStyle w:val="4"/>
        <w:numPr>
          <w:numId w:val="0"/>
        </w:numPr>
        <w:tabs>
          <w:tab w:val="left" w:pos="405"/>
        </w:tabs>
        <w:spacing w:before="0" w:after="0" w:line="240" w:lineRule="auto"/>
        <w:ind w:left="140" w:leftChars="0" w:right="0" w:rightChars="0"/>
        <w:jc w:val="left"/>
        <w:rPr>
          <w:sz w:val="30"/>
          <w:u w:val="single"/>
        </w:rPr>
      </w:pPr>
      <w:r>
        <w:rPr>
          <w:rFonts w:hint="default"/>
          <w:u w:val="single"/>
          <w:lang w:val="en-IN"/>
        </w:rPr>
        <w:t>2)</w:t>
      </w:r>
      <w:r>
        <w:rPr>
          <w:u w:val="single"/>
        </w:rPr>
        <w:t>LINKED</w:t>
      </w:r>
      <w:r>
        <w:rPr>
          <w:spacing w:val="-16"/>
          <w:u w:val="single"/>
        </w:rPr>
        <w:t xml:space="preserve"> </w:t>
      </w:r>
      <w:r>
        <w:rPr>
          <w:spacing w:val="-4"/>
          <w:u w:val="single"/>
        </w:rPr>
        <w:t>FILE</w:t>
      </w:r>
    </w:p>
    <w:p w14:paraId="3A8C7617">
      <w:pPr>
        <w:pStyle w:val="11"/>
        <w:spacing w:before="189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38800AEE">
      <w:pPr>
        <w:pStyle w:val="11"/>
        <w:rPr>
          <w:b/>
          <w:bCs/>
          <w:sz w:val="24"/>
          <w:szCs w:val="24"/>
        </w:rPr>
      </w:pPr>
    </w:p>
    <w:p w14:paraId="24789ADD">
      <w:pPr>
        <w:pStyle w:val="11"/>
        <w:spacing w:before="86"/>
        <w:rPr>
          <w:b/>
          <w:bCs/>
          <w:sz w:val="24"/>
          <w:szCs w:val="24"/>
        </w:rPr>
      </w:pPr>
    </w:p>
    <w:p w14:paraId="461AE4FF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702C6C19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</w:t>
      </w:r>
      <w:r>
        <w:rPr>
          <w:b/>
          <w:bCs/>
          <w:spacing w:val="-2"/>
          <w:sz w:val="24"/>
          <w:szCs w:val="24"/>
        </w:rPr>
        <w:t xml:space="preserve"> fname[10];</w:t>
      </w:r>
    </w:p>
    <w:p w14:paraId="5D7E6D04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size, </w:t>
      </w:r>
      <w:r>
        <w:rPr>
          <w:b/>
          <w:bCs/>
          <w:spacing w:val="-2"/>
          <w:sz w:val="24"/>
          <w:szCs w:val="24"/>
        </w:rPr>
        <w:t>block[10];</w:t>
      </w:r>
    </w:p>
    <w:p w14:paraId="0AC8040C">
      <w:pPr>
        <w:spacing w:before="182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};</w:t>
      </w:r>
    </w:p>
    <w:p w14:paraId="47A929EB">
      <w:pPr>
        <w:pStyle w:val="11"/>
        <w:rPr>
          <w:b/>
          <w:bCs/>
          <w:sz w:val="24"/>
          <w:szCs w:val="24"/>
        </w:rPr>
      </w:pPr>
    </w:p>
    <w:p w14:paraId="6614283F">
      <w:pPr>
        <w:pStyle w:val="11"/>
        <w:spacing w:before="87"/>
        <w:rPr>
          <w:b/>
          <w:bCs/>
          <w:sz w:val="24"/>
          <w:szCs w:val="24"/>
        </w:rPr>
      </w:pPr>
    </w:p>
    <w:p w14:paraId="5D638314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main() </w:t>
      </w:r>
      <w:r>
        <w:rPr>
          <w:b/>
          <w:bCs/>
          <w:spacing w:val="-10"/>
          <w:sz w:val="24"/>
          <w:szCs w:val="24"/>
        </w:rPr>
        <w:t>{</w:t>
      </w:r>
    </w:p>
    <w:p w14:paraId="4D236E97">
      <w:pPr>
        <w:pStyle w:val="11"/>
        <w:spacing w:before="182" w:line="398" w:lineRule="auto"/>
        <w:ind w:left="380" w:right="720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f[10]; int i, j, n;</w:t>
      </w:r>
    </w:p>
    <w:p w14:paraId="0EA6A919">
      <w:pPr>
        <w:pStyle w:val="11"/>
        <w:spacing w:before="181"/>
        <w:rPr>
          <w:b/>
          <w:bCs/>
          <w:sz w:val="24"/>
          <w:szCs w:val="24"/>
        </w:rPr>
      </w:pPr>
    </w:p>
    <w:p w14:paraId="1340E1B0">
      <w:pPr>
        <w:pStyle w:val="11"/>
        <w:spacing w:line="398" w:lineRule="auto"/>
        <w:ind w:left="380" w:right="58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no.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files:"); scanf("%d", &amp;n);</w:t>
      </w:r>
    </w:p>
    <w:p w14:paraId="04233E68">
      <w:pPr>
        <w:pStyle w:val="11"/>
        <w:spacing w:before="183"/>
        <w:rPr>
          <w:b/>
          <w:bCs/>
          <w:sz w:val="24"/>
          <w:szCs w:val="24"/>
        </w:rPr>
      </w:pPr>
    </w:p>
    <w:p w14:paraId="1A371C93">
      <w:pPr>
        <w:pStyle w:val="11"/>
        <w:spacing w:line="398" w:lineRule="auto"/>
        <w:ind w:left="62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 = 0; i &lt; n; i++) { printf("Enter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file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name:"); scanf("%s", f[i].fname);</w:t>
      </w:r>
    </w:p>
    <w:p w14:paraId="134EFEC2">
      <w:pPr>
        <w:pStyle w:val="11"/>
        <w:spacing w:before="181"/>
        <w:rPr>
          <w:b/>
          <w:bCs/>
          <w:sz w:val="24"/>
          <w:szCs w:val="24"/>
        </w:rPr>
      </w:pPr>
    </w:p>
    <w:p w14:paraId="059DCBF3">
      <w:pPr>
        <w:pStyle w:val="11"/>
        <w:spacing w:line="396" w:lineRule="auto"/>
        <w:ind w:left="62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starting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block:"); scanf("%d", &amp;f[i].start);</w:t>
      </w:r>
    </w:p>
    <w:p w14:paraId="54CAD178">
      <w:pPr>
        <w:pStyle w:val="11"/>
        <w:spacing w:before="4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f[i].block[0]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f[i].start;</w:t>
      </w:r>
    </w:p>
    <w:p w14:paraId="4398096B">
      <w:pPr>
        <w:pStyle w:val="11"/>
        <w:rPr>
          <w:b/>
          <w:bCs/>
          <w:sz w:val="24"/>
          <w:szCs w:val="24"/>
        </w:rPr>
      </w:pPr>
    </w:p>
    <w:p w14:paraId="4DD8C4E2">
      <w:pPr>
        <w:pStyle w:val="11"/>
        <w:spacing w:before="89"/>
        <w:rPr>
          <w:b/>
          <w:bCs/>
          <w:sz w:val="24"/>
          <w:szCs w:val="24"/>
        </w:rPr>
      </w:pPr>
    </w:p>
    <w:p w14:paraId="1E5FB4F2">
      <w:pPr>
        <w:pStyle w:val="11"/>
        <w:spacing w:line="396" w:lineRule="auto"/>
        <w:ind w:left="62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no.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blocks:"); scanf("%d", &amp;f[i].size);</w:t>
      </w:r>
    </w:p>
    <w:p w14:paraId="0703FECB">
      <w:pPr>
        <w:spacing w:after="0" w:line="396" w:lineRule="auto"/>
        <w:rPr>
          <w:b/>
          <w:bCs/>
          <w:sz w:val="24"/>
          <w:szCs w:val="24"/>
        </w:rPr>
      </w:pPr>
    </w:p>
    <w:p w14:paraId="2C61CA5E">
      <w:pPr>
        <w:pStyle w:val="11"/>
        <w:spacing w:before="60" w:line="398" w:lineRule="auto"/>
        <w:ind w:left="620" w:right="54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block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numbers:"); for(j = 1; j &lt; f[i].size; j++) {</w:t>
      </w:r>
    </w:p>
    <w:p w14:paraId="2B24FEDE">
      <w:pPr>
        <w:pStyle w:val="11"/>
        <w:spacing w:before="1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&amp;f[i].block[j]);</w:t>
      </w:r>
    </w:p>
    <w:p w14:paraId="4A40739F">
      <w:pPr>
        <w:spacing w:before="18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49EDFB1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64D1B98">
      <w:pPr>
        <w:pStyle w:val="11"/>
        <w:rPr>
          <w:b/>
          <w:bCs/>
          <w:sz w:val="24"/>
          <w:szCs w:val="24"/>
        </w:rPr>
      </w:pPr>
    </w:p>
    <w:p w14:paraId="509545F9">
      <w:pPr>
        <w:pStyle w:val="11"/>
        <w:spacing w:before="89"/>
        <w:rPr>
          <w:b/>
          <w:bCs/>
          <w:sz w:val="24"/>
          <w:szCs w:val="24"/>
        </w:rPr>
      </w:pPr>
    </w:p>
    <w:p w14:paraId="0A8F7ABF">
      <w:pPr>
        <w:pStyle w:val="11"/>
        <w:spacing w:line="396" w:lineRule="auto"/>
        <w:ind w:left="380" w:right="546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printf("File\tstart\tsize\tblock\n"); </w:t>
      </w:r>
      <w:r>
        <w:rPr>
          <w:b/>
          <w:bCs/>
          <w:sz w:val="24"/>
          <w:szCs w:val="24"/>
        </w:rPr>
        <w:t>for(i = 0; i &lt; n; i++) {</w:t>
      </w:r>
    </w:p>
    <w:p w14:paraId="4BB01C1F">
      <w:pPr>
        <w:pStyle w:val="11"/>
        <w:spacing w:before="4" w:line="398" w:lineRule="auto"/>
        <w:ind w:left="620" w:right="33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printf("%s\t%d\t%d\t",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f[i].fname,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f[i].start,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f[i].size); for(j = 0; j &lt; f[i].size - 1; j++) {</w:t>
      </w:r>
    </w:p>
    <w:p w14:paraId="1D273FBF">
      <w:pPr>
        <w:pStyle w:val="11"/>
        <w:spacing w:before="1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printf("%d---&gt;",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f[i].block[j]);</w:t>
      </w:r>
    </w:p>
    <w:p w14:paraId="51A95D30">
      <w:pPr>
        <w:spacing w:before="18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C75F022">
      <w:pPr>
        <w:pStyle w:val="11"/>
        <w:spacing w:before="182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printf("%d\n",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f[i].block[j]);</w:t>
      </w:r>
    </w:p>
    <w:p w14:paraId="5F17FB13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44C31D9">
      <w:pPr>
        <w:pStyle w:val="11"/>
        <w:rPr>
          <w:b/>
          <w:bCs/>
          <w:sz w:val="24"/>
          <w:szCs w:val="24"/>
        </w:rPr>
      </w:pPr>
    </w:p>
    <w:p w14:paraId="5CDB5A46">
      <w:pPr>
        <w:pStyle w:val="11"/>
        <w:spacing w:before="87"/>
        <w:rPr>
          <w:b/>
          <w:bCs/>
          <w:sz w:val="24"/>
          <w:szCs w:val="24"/>
        </w:rPr>
      </w:pPr>
    </w:p>
    <w:p w14:paraId="57EC00AE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7692EEEC">
      <w:pPr>
        <w:spacing w:before="183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FFD07BB">
      <w:pPr>
        <w:pStyle w:val="11"/>
        <w:spacing w:before="111"/>
        <w:rPr>
          <w:b/>
          <w:bCs/>
          <w:sz w:val="24"/>
          <w:szCs w:val="24"/>
        </w:rPr>
      </w:pPr>
    </w:p>
    <w:p w14:paraId="086361C7">
      <w:pPr>
        <w:pStyle w:val="4"/>
        <w:numPr>
          <w:ilvl w:val="0"/>
          <w:numId w:val="0"/>
        </w:numPr>
        <w:tabs>
          <w:tab w:val="left" w:pos="405"/>
        </w:tabs>
        <w:spacing w:before="0" w:after="0" w:line="240" w:lineRule="auto"/>
        <w:ind w:left="140" w:leftChars="0" w:right="0" w:rightChars="0"/>
        <w:jc w:val="left"/>
        <w:rPr>
          <w:b/>
          <w:bCs/>
          <w:sz w:val="24"/>
          <w:szCs w:val="24"/>
          <w:u w:val="single"/>
        </w:rPr>
      </w:pPr>
      <w:r>
        <w:rPr>
          <w:rFonts w:hint="default"/>
          <w:b/>
          <w:bCs/>
          <w:spacing w:val="-2"/>
          <w:sz w:val="24"/>
          <w:szCs w:val="24"/>
          <w:u w:val="single"/>
          <w:lang w:val="en-IN"/>
        </w:rPr>
        <w:t>3)</w:t>
      </w:r>
      <w:r>
        <w:rPr>
          <w:b/>
          <w:bCs/>
          <w:spacing w:val="-2"/>
          <w:sz w:val="24"/>
          <w:szCs w:val="24"/>
          <w:u w:val="single"/>
        </w:rPr>
        <w:t>OPTIML</w:t>
      </w:r>
      <w:r>
        <w:rPr>
          <w:b/>
          <w:bCs/>
          <w:spacing w:val="-19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PAGE</w:t>
      </w:r>
      <w:r>
        <w:rPr>
          <w:b/>
          <w:bCs/>
          <w:spacing w:val="-17"/>
          <w:sz w:val="24"/>
          <w:szCs w:val="24"/>
          <w:u w:val="single"/>
        </w:rPr>
        <w:t xml:space="preserve"> </w:t>
      </w:r>
      <w:r>
        <w:rPr>
          <w:b/>
          <w:bCs/>
          <w:spacing w:val="-2"/>
          <w:sz w:val="24"/>
          <w:szCs w:val="24"/>
          <w:u w:val="single"/>
        </w:rPr>
        <w:t>REPLACE</w:t>
      </w:r>
      <w:r>
        <w:rPr>
          <w:b/>
          <w:bCs/>
          <w:spacing w:val="-6"/>
          <w:sz w:val="24"/>
          <w:szCs w:val="24"/>
          <w:u w:val="single"/>
        </w:rPr>
        <w:t xml:space="preserve"> </w:t>
      </w:r>
      <w:r>
        <w:rPr>
          <w:b/>
          <w:bCs/>
          <w:spacing w:val="-4"/>
          <w:sz w:val="24"/>
          <w:szCs w:val="24"/>
          <w:u w:val="single"/>
        </w:rPr>
        <w:t>ME</w:t>
      </w:r>
      <w:r>
        <w:rPr>
          <w:rFonts w:hint="default"/>
          <w:b/>
          <w:bCs/>
          <w:spacing w:val="-4"/>
          <w:sz w:val="24"/>
          <w:szCs w:val="24"/>
          <w:u w:val="single"/>
          <w:lang w:val="en-IN"/>
        </w:rPr>
        <w:t>NT</w:t>
      </w:r>
    </w:p>
    <w:p w14:paraId="048E61EF">
      <w:pPr>
        <w:pStyle w:val="11"/>
        <w:spacing w:before="190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3137C2C0">
      <w:pPr>
        <w:pStyle w:val="11"/>
        <w:rPr>
          <w:b/>
          <w:bCs/>
          <w:sz w:val="24"/>
          <w:szCs w:val="24"/>
        </w:rPr>
      </w:pPr>
    </w:p>
    <w:p w14:paraId="091BA80D">
      <w:pPr>
        <w:pStyle w:val="11"/>
        <w:spacing w:before="88"/>
        <w:rPr>
          <w:b/>
          <w:bCs/>
          <w:sz w:val="24"/>
          <w:szCs w:val="24"/>
        </w:rPr>
      </w:pPr>
    </w:p>
    <w:p w14:paraId="4C425E0C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main() </w:t>
      </w:r>
      <w:r>
        <w:rPr>
          <w:b/>
          <w:bCs/>
          <w:spacing w:val="-10"/>
          <w:sz w:val="24"/>
          <w:szCs w:val="24"/>
        </w:rPr>
        <w:t>{</w:t>
      </w:r>
    </w:p>
    <w:p w14:paraId="6E791A89">
      <w:pPr>
        <w:pStyle w:val="11"/>
        <w:spacing w:before="18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 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min, flag1,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temp,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frame[10],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fno, k,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avail, pagefault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opt[10], </w:t>
      </w:r>
      <w:r>
        <w:rPr>
          <w:b/>
          <w:bCs/>
          <w:spacing w:val="-2"/>
          <w:sz w:val="24"/>
          <w:szCs w:val="24"/>
        </w:rPr>
        <w:t>a[50];</w:t>
      </w:r>
    </w:p>
    <w:p w14:paraId="60CAB8C5">
      <w:pPr>
        <w:pStyle w:val="11"/>
        <w:rPr>
          <w:b/>
          <w:bCs/>
          <w:sz w:val="24"/>
          <w:szCs w:val="24"/>
        </w:rPr>
      </w:pPr>
    </w:p>
    <w:p w14:paraId="0DDF2C82">
      <w:pPr>
        <w:pStyle w:val="11"/>
        <w:spacing w:before="90"/>
        <w:rPr>
          <w:b/>
          <w:bCs/>
          <w:sz w:val="24"/>
          <w:szCs w:val="24"/>
        </w:rPr>
      </w:pPr>
    </w:p>
    <w:p w14:paraId="4001939A">
      <w:pPr>
        <w:pStyle w:val="11"/>
        <w:spacing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&amp;fno);</w:t>
      </w:r>
    </w:p>
    <w:p w14:paraId="1356B1B4">
      <w:pPr>
        <w:pStyle w:val="11"/>
        <w:spacing w:before="180"/>
        <w:rPr>
          <w:b/>
          <w:bCs/>
          <w:sz w:val="24"/>
          <w:szCs w:val="24"/>
        </w:rPr>
      </w:pPr>
    </w:p>
    <w:p w14:paraId="1E3B24C3">
      <w:pPr>
        <w:pStyle w:val="11"/>
        <w:spacing w:before="1"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&amp;n);</w:t>
      </w:r>
    </w:p>
    <w:p w14:paraId="3D9FB68B">
      <w:pPr>
        <w:pStyle w:val="11"/>
        <w:spacing w:before="182"/>
        <w:rPr>
          <w:b/>
          <w:bCs/>
          <w:sz w:val="24"/>
          <w:szCs w:val="24"/>
        </w:rPr>
      </w:pPr>
    </w:p>
    <w:p w14:paraId="4B2EB1DC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:\n");</w:t>
      </w:r>
    </w:p>
    <w:p w14:paraId="1FFB8D5D">
      <w:pPr>
        <w:spacing w:after="0"/>
        <w:rPr>
          <w:b/>
          <w:bCs/>
          <w:sz w:val="24"/>
          <w:szCs w:val="24"/>
        </w:rPr>
      </w:pPr>
    </w:p>
    <w:p w14:paraId="50520FF4">
      <w:pPr>
        <w:spacing w:after="0"/>
        <w:rPr>
          <w:b/>
          <w:bCs/>
          <w:sz w:val="24"/>
          <w:szCs w:val="24"/>
        </w:rPr>
      </w:pPr>
    </w:p>
    <w:p w14:paraId="25F46473">
      <w:pPr>
        <w:pStyle w:val="11"/>
        <w:spacing w:before="60" w:line="398" w:lineRule="auto"/>
        <w:ind w:left="62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 i &lt;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 i++) { 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&amp;a[i]);</w:t>
      </w:r>
    </w:p>
    <w:p w14:paraId="02F4C740">
      <w:pPr>
        <w:spacing w:before="1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6527982">
      <w:pPr>
        <w:pStyle w:val="11"/>
        <w:rPr>
          <w:b/>
          <w:bCs/>
          <w:sz w:val="24"/>
          <w:szCs w:val="24"/>
        </w:rPr>
      </w:pPr>
    </w:p>
    <w:p w14:paraId="34BE3C09">
      <w:pPr>
        <w:pStyle w:val="11"/>
        <w:spacing w:before="87"/>
        <w:rPr>
          <w:b/>
          <w:bCs/>
          <w:sz w:val="24"/>
          <w:szCs w:val="24"/>
        </w:rPr>
      </w:pPr>
    </w:p>
    <w:p w14:paraId="6F73D423">
      <w:pPr>
        <w:pStyle w:val="11"/>
        <w:spacing w:line="398" w:lineRule="auto"/>
        <w:ind w:left="620" w:right="602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frame[i] = -1;</w:t>
      </w:r>
    </w:p>
    <w:p w14:paraId="4F3563A0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opt[i]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5AB87183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33417EE">
      <w:pPr>
        <w:pStyle w:val="11"/>
        <w:rPr>
          <w:b/>
          <w:bCs/>
          <w:sz w:val="24"/>
          <w:szCs w:val="24"/>
        </w:rPr>
      </w:pPr>
    </w:p>
    <w:p w14:paraId="69C743C1">
      <w:pPr>
        <w:pStyle w:val="11"/>
        <w:spacing w:before="90"/>
        <w:rPr>
          <w:b/>
          <w:bCs/>
          <w:sz w:val="24"/>
          <w:szCs w:val="24"/>
        </w:rPr>
      </w:pPr>
    </w:p>
    <w:p w14:paraId="2F530D15">
      <w:pPr>
        <w:pStyle w:val="11"/>
        <w:spacing w:line="398" w:lineRule="auto"/>
        <w:ind w:left="380" w:right="1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printf("\nOptimal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Replacement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Algorithm\n\nThe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given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is:\n\n"); for(i = 0; i &lt; n; i++) {</w:t>
      </w:r>
    </w:p>
    <w:p w14:paraId="73595B01">
      <w:pPr>
        <w:pStyle w:val="11"/>
        <w:spacing w:line="274" w:lineRule="exact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", </w:t>
      </w:r>
      <w:r>
        <w:rPr>
          <w:b/>
          <w:bCs/>
          <w:spacing w:val="-2"/>
          <w:sz w:val="24"/>
          <w:szCs w:val="24"/>
        </w:rPr>
        <w:t>a[i]);</w:t>
      </w:r>
    </w:p>
    <w:p w14:paraId="7A1566C6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70F24B8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76722385">
      <w:pPr>
        <w:pStyle w:val="11"/>
        <w:rPr>
          <w:b/>
          <w:bCs/>
          <w:sz w:val="24"/>
          <w:szCs w:val="24"/>
        </w:rPr>
      </w:pPr>
    </w:p>
    <w:p w14:paraId="4087AD08">
      <w:pPr>
        <w:pStyle w:val="11"/>
        <w:spacing w:before="86"/>
        <w:rPr>
          <w:b/>
          <w:bCs/>
          <w:sz w:val="24"/>
          <w:szCs w:val="24"/>
        </w:rPr>
      </w:pPr>
    </w:p>
    <w:p w14:paraId="577BB8A0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5"/>
          <w:sz w:val="24"/>
          <w:szCs w:val="24"/>
        </w:rPr>
        <w:t>0;</w:t>
      </w:r>
    </w:p>
    <w:p w14:paraId="5CA7796B">
      <w:pPr>
        <w:pStyle w:val="11"/>
        <w:spacing w:before="183" w:line="398" w:lineRule="auto"/>
        <w:ind w:left="620" w:right="6699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flag = 0;</w:t>
      </w:r>
    </w:p>
    <w:p w14:paraId="043E2A68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flag1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1305AD7C">
      <w:pPr>
        <w:pStyle w:val="11"/>
        <w:spacing w:before="180" w:line="398" w:lineRule="auto"/>
        <w:ind w:left="620" w:right="48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%d-&gt;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a[i]); avail = 0;</w:t>
      </w:r>
    </w:p>
    <w:p w14:paraId="4A492D33">
      <w:pPr>
        <w:pStyle w:val="11"/>
        <w:spacing w:before="182"/>
        <w:rPr>
          <w:b/>
          <w:bCs/>
          <w:sz w:val="24"/>
          <w:szCs w:val="24"/>
        </w:rPr>
      </w:pPr>
    </w:p>
    <w:p w14:paraId="41F99D22">
      <w:pPr>
        <w:pStyle w:val="11"/>
        <w:spacing w:before="1" w:line="398" w:lineRule="auto"/>
        <w:ind w:left="86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== a[i]) {</w:t>
      </w:r>
    </w:p>
    <w:p w14:paraId="11F0CD89">
      <w:pPr>
        <w:pStyle w:val="11"/>
        <w:spacing w:line="398" w:lineRule="auto"/>
        <w:ind w:left="1100" w:right="71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1; </w:t>
      </w:r>
      <w:r>
        <w:rPr>
          <w:b/>
          <w:bCs/>
          <w:spacing w:val="-2"/>
          <w:sz w:val="24"/>
          <w:szCs w:val="24"/>
        </w:rPr>
        <w:t>break;</w:t>
      </w:r>
    </w:p>
    <w:p w14:paraId="037F9532">
      <w:pPr>
        <w:spacing w:before="0" w:line="275" w:lineRule="exact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B73F9DB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26936C1">
      <w:pPr>
        <w:pStyle w:val="11"/>
        <w:rPr>
          <w:b/>
          <w:bCs/>
          <w:sz w:val="24"/>
          <w:szCs w:val="24"/>
        </w:rPr>
      </w:pPr>
    </w:p>
    <w:p w14:paraId="4ADDDE55">
      <w:pPr>
        <w:pStyle w:val="11"/>
        <w:spacing w:before="86"/>
        <w:rPr>
          <w:b/>
          <w:bCs/>
          <w:sz w:val="24"/>
          <w:szCs w:val="24"/>
        </w:rPr>
      </w:pPr>
    </w:p>
    <w:p w14:paraId="7DDE7B6A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if(avail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0) </w:t>
      </w:r>
      <w:r>
        <w:rPr>
          <w:b/>
          <w:bCs/>
          <w:spacing w:val="-10"/>
          <w:sz w:val="24"/>
          <w:szCs w:val="24"/>
        </w:rPr>
        <w:t>{</w:t>
      </w:r>
    </w:p>
    <w:p w14:paraId="53000F57">
      <w:pPr>
        <w:spacing w:after="0"/>
        <w:rPr>
          <w:b/>
          <w:bCs/>
          <w:sz w:val="24"/>
          <w:szCs w:val="24"/>
        </w:rPr>
      </w:pPr>
    </w:p>
    <w:p w14:paraId="449DC851">
      <w:pPr>
        <w:pStyle w:val="11"/>
        <w:spacing w:before="60" w:line="398" w:lineRule="auto"/>
        <w:ind w:left="860" w:right="66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frame[j]; frame[j] = a[i];</w:t>
      </w:r>
    </w:p>
    <w:p w14:paraId="3BCBFFCE">
      <w:pPr>
        <w:pStyle w:val="11"/>
        <w:spacing w:before="181"/>
        <w:rPr>
          <w:b/>
          <w:bCs/>
          <w:sz w:val="24"/>
          <w:szCs w:val="24"/>
        </w:rPr>
      </w:pPr>
    </w:p>
    <w:p w14:paraId="209421BE">
      <w:pPr>
        <w:pStyle w:val="11"/>
        <w:spacing w:line="398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== -1) {</w:t>
      </w:r>
    </w:p>
    <w:p w14:paraId="17F8275A">
      <w:pPr>
        <w:pStyle w:val="11"/>
        <w:spacing w:before="1" w:line="398" w:lineRule="auto"/>
        <w:ind w:left="1340" w:right="71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 = k; flag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1; </w:t>
      </w:r>
      <w:r>
        <w:rPr>
          <w:b/>
          <w:bCs/>
          <w:spacing w:val="-2"/>
          <w:sz w:val="24"/>
          <w:szCs w:val="24"/>
        </w:rPr>
        <w:t>break;</w:t>
      </w:r>
    </w:p>
    <w:p w14:paraId="22D2715C">
      <w:pPr>
        <w:spacing w:before="0" w:line="275" w:lineRule="exact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3D7628C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3A67446">
      <w:pPr>
        <w:pStyle w:val="11"/>
        <w:rPr>
          <w:b/>
          <w:bCs/>
          <w:sz w:val="24"/>
          <w:szCs w:val="24"/>
        </w:rPr>
      </w:pPr>
    </w:p>
    <w:p w14:paraId="2ED02A5C">
      <w:pPr>
        <w:pStyle w:val="11"/>
        <w:spacing w:before="86"/>
        <w:rPr>
          <w:b/>
          <w:bCs/>
          <w:sz w:val="24"/>
          <w:szCs w:val="24"/>
        </w:rPr>
      </w:pPr>
    </w:p>
    <w:p w14:paraId="44B72BD7">
      <w:pPr>
        <w:pStyle w:val="11"/>
        <w:spacing w:before="1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if(flag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0) </w:t>
      </w:r>
      <w:r>
        <w:rPr>
          <w:b/>
          <w:bCs/>
          <w:spacing w:val="-10"/>
          <w:sz w:val="24"/>
          <w:szCs w:val="24"/>
        </w:rPr>
        <w:t>{</w:t>
      </w:r>
    </w:p>
    <w:p w14:paraId="5B41B370">
      <w:pPr>
        <w:pStyle w:val="11"/>
        <w:spacing w:before="182" w:line="398" w:lineRule="auto"/>
        <w:ind w:left="1340" w:right="546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opt[k] = 0;</w:t>
      </w:r>
    </w:p>
    <w:p w14:paraId="7667A090">
      <w:pPr>
        <w:pStyle w:val="11"/>
        <w:spacing w:before="1" w:line="396" w:lineRule="auto"/>
        <w:ind w:left="158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for(l = i; l &lt; n; l++) { if(frame[k]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a[l])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</w:t>
      </w:r>
    </w:p>
    <w:p w14:paraId="2279715E">
      <w:pPr>
        <w:pStyle w:val="11"/>
        <w:spacing w:before="4" w:line="398" w:lineRule="auto"/>
        <w:ind w:left="1820" w:right="602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flag1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1; </w:t>
      </w:r>
      <w:r>
        <w:rPr>
          <w:b/>
          <w:bCs/>
          <w:spacing w:val="-2"/>
          <w:sz w:val="24"/>
          <w:szCs w:val="24"/>
        </w:rPr>
        <w:t>break;</w:t>
      </w:r>
    </w:p>
    <w:p w14:paraId="528666C8">
      <w:pPr>
        <w:spacing w:before="0"/>
        <w:ind w:left="15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890A9FB">
      <w:pPr>
        <w:spacing w:before="180"/>
        <w:ind w:left="13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16E6B91">
      <w:pPr>
        <w:pStyle w:val="11"/>
        <w:spacing w:before="183" w:line="398" w:lineRule="auto"/>
        <w:ind w:left="1580" w:right="602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if(flag1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1)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opt[k]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i;</w:t>
      </w:r>
    </w:p>
    <w:p w14:paraId="59FDACFD">
      <w:pPr>
        <w:pStyle w:val="11"/>
        <w:ind w:left="1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else </w:t>
      </w:r>
      <w:r>
        <w:rPr>
          <w:b/>
          <w:bCs/>
          <w:spacing w:val="-10"/>
          <w:sz w:val="24"/>
          <w:szCs w:val="24"/>
        </w:rPr>
        <w:t>{</w:t>
      </w:r>
    </w:p>
    <w:p w14:paraId="1420403F">
      <w:pPr>
        <w:pStyle w:val="11"/>
        <w:spacing w:before="183" w:line="396" w:lineRule="auto"/>
        <w:ind w:left="1580" w:right="638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opt[k]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pacing w:val="-2"/>
          <w:sz w:val="24"/>
          <w:szCs w:val="24"/>
        </w:rPr>
        <w:t>break;</w:t>
      </w:r>
    </w:p>
    <w:p w14:paraId="0FD562D1">
      <w:pPr>
        <w:spacing w:before="4"/>
        <w:ind w:left="13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696C922">
      <w:pPr>
        <w:spacing w:before="182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7881392">
      <w:pPr>
        <w:pStyle w:val="11"/>
        <w:rPr>
          <w:b/>
          <w:bCs/>
          <w:sz w:val="24"/>
          <w:szCs w:val="24"/>
        </w:rPr>
      </w:pPr>
    </w:p>
    <w:p w14:paraId="7870E678">
      <w:pPr>
        <w:pStyle w:val="11"/>
        <w:spacing w:before="87"/>
        <w:rPr>
          <w:b/>
          <w:bCs/>
          <w:sz w:val="24"/>
          <w:szCs w:val="24"/>
        </w:rPr>
      </w:pPr>
    </w:p>
    <w:p w14:paraId="09A92B2B">
      <w:pPr>
        <w:pStyle w:val="11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 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13340D3E">
      <w:pPr>
        <w:pStyle w:val="11"/>
        <w:spacing w:before="182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fno; k++) </w:t>
      </w:r>
      <w:r>
        <w:rPr>
          <w:b/>
          <w:bCs/>
          <w:spacing w:val="-10"/>
          <w:sz w:val="24"/>
          <w:szCs w:val="24"/>
        </w:rPr>
        <w:t>{</w:t>
      </w:r>
    </w:p>
    <w:p w14:paraId="79FB139F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4CD53A40">
      <w:pPr>
        <w:pStyle w:val="11"/>
        <w:spacing w:before="60" w:line="398" w:lineRule="auto"/>
        <w:ind w:left="1580" w:right="3922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if(opt[k]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opt[min]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&amp;&amp;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opt[k]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!=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-1)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min = k;</w:t>
      </w:r>
    </w:p>
    <w:p w14:paraId="0CD5CAAA">
      <w:pPr>
        <w:pStyle w:val="11"/>
        <w:spacing w:before="1" w:line="396" w:lineRule="auto"/>
        <w:ind w:left="1580" w:right="546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else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if(opt[k]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-1)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min = k;</w:t>
      </w:r>
    </w:p>
    <w:p w14:paraId="0C1513A2">
      <w:pPr>
        <w:pStyle w:val="11"/>
        <w:spacing w:before="4" w:line="398" w:lineRule="auto"/>
        <w:ind w:left="1580" w:right="58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frame[j]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temp; frame[k] = a[i]; </w:t>
      </w:r>
      <w:r>
        <w:rPr>
          <w:b/>
          <w:bCs/>
          <w:spacing w:val="-2"/>
          <w:sz w:val="24"/>
          <w:szCs w:val="24"/>
        </w:rPr>
        <w:t>break;</w:t>
      </w:r>
    </w:p>
    <w:p w14:paraId="7C786195">
      <w:pPr>
        <w:spacing w:before="0" w:line="275" w:lineRule="exact"/>
        <w:ind w:left="13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BC78F13">
      <w:pPr>
        <w:spacing w:before="183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3E05115">
      <w:pPr>
        <w:pStyle w:val="11"/>
        <w:spacing w:before="182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4"/>
          <w:sz w:val="24"/>
          <w:szCs w:val="24"/>
        </w:rPr>
        <w:t>min;</w:t>
      </w:r>
    </w:p>
    <w:p w14:paraId="36BEF0A9">
      <w:pPr>
        <w:spacing w:before="183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0DE2D31">
      <w:pPr>
        <w:spacing w:before="18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1AEAA45">
      <w:pPr>
        <w:pStyle w:val="11"/>
        <w:rPr>
          <w:b/>
          <w:bCs/>
          <w:sz w:val="24"/>
          <w:szCs w:val="24"/>
        </w:rPr>
      </w:pPr>
    </w:p>
    <w:p w14:paraId="61313DB0">
      <w:pPr>
        <w:pStyle w:val="11"/>
        <w:spacing w:before="88"/>
        <w:rPr>
          <w:b/>
          <w:bCs/>
          <w:sz w:val="24"/>
          <w:szCs w:val="24"/>
        </w:rPr>
      </w:pPr>
    </w:p>
    <w:p w14:paraId="20364842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pagefault++;</w:t>
      </w:r>
    </w:p>
    <w:p w14:paraId="0747C6D2">
      <w:pPr>
        <w:pStyle w:val="11"/>
        <w:spacing w:before="183" w:line="396" w:lineRule="auto"/>
        <w:ind w:left="86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 {</w:t>
      </w:r>
    </w:p>
    <w:p w14:paraId="45DE4939">
      <w:pPr>
        <w:pStyle w:val="11"/>
        <w:spacing w:before="4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%2d",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frame[k]);</w:t>
      </w:r>
    </w:p>
    <w:p w14:paraId="0A83F3AD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33C04C2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AEE3873">
      <w:pPr>
        <w:pStyle w:val="11"/>
        <w:spacing w:before="180"/>
        <w:ind w:left="62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1D084587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301582B">
      <w:pPr>
        <w:pStyle w:val="11"/>
        <w:rPr>
          <w:b/>
          <w:bCs/>
          <w:sz w:val="24"/>
          <w:szCs w:val="24"/>
        </w:rPr>
      </w:pPr>
    </w:p>
    <w:p w14:paraId="607B4B47">
      <w:pPr>
        <w:pStyle w:val="11"/>
        <w:spacing w:before="89"/>
        <w:rPr>
          <w:b/>
          <w:bCs/>
          <w:sz w:val="24"/>
          <w:szCs w:val="24"/>
        </w:rPr>
      </w:pPr>
    </w:p>
    <w:p w14:paraId="17F27BEF">
      <w:pPr>
        <w:pStyle w:val="11"/>
        <w:spacing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printf("\nPage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Fault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pagefault); return 0;</w:t>
      </w:r>
    </w:p>
    <w:p w14:paraId="51468029">
      <w:pPr>
        <w:spacing w:before="0" w:line="275" w:lineRule="exact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7280BF0">
      <w:pPr>
        <w:pStyle w:val="13"/>
        <w:numPr>
          <w:numId w:val="0"/>
        </w:numPr>
        <w:bidi w:val="0"/>
        <w:ind w:left="139" w:leftChars="0" w:right="0" w:rightChars="0"/>
        <w:rPr>
          <w:rFonts w:hint="default" w:ascii="Times New Roman"/>
          <w:b/>
          <w:bCs/>
          <w:spacing w:val="-4"/>
          <w:sz w:val="24"/>
          <w:szCs w:val="24"/>
          <w:u w:val="single"/>
          <w:lang w:val="en-IN"/>
        </w:rPr>
      </w:pPr>
      <w:r>
        <w:rPr>
          <w:rFonts w:hint="default" w:ascii="Times New Roman"/>
          <w:b/>
          <w:bCs/>
          <w:spacing w:val="-4"/>
          <w:sz w:val="24"/>
          <w:szCs w:val="24"/>
          <w:u w:val="single"/>
          <w:lang w:val="en-IN"/>
        </w:rPr>
        <w:t>4)</w:t>
      </w:r>
      <w:r>
        <w:rPr>
          <w:rFonts w:ascii="Times New Roman"/>
          <w:b/>
          <w:bCs/>
          <w:spacing w:val="-4"/>
          <w:sz w:val="24"/>
          <w:szCs w:val="24"/>
          <w:u w:val="single"/>
        </w:rPr>
        <w:t>SHORTESTPAT</w:t>
      </w:r>
      <w:r>
        <w:rPr>
          <w:rFonts w:hint="default" w:ascii="Times New Roman"/>
          <w:b/>
          <w:bCs/>
          <w:spacing w:val="-4"/>
          <w:sz w:val="24"/>
          <w:szCs w:val="24"/>
          <w:u w:val="single"/>
          <w:lang w:val="en-IN"/>
        </w:rPr>
        <w:t>H</w:t>
      </w:r>
    </w:p>
    <w:p w14:paraId="15906F04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</w:p>
    <w:p w14:paraId="04A45D04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</w:p>
    <w:p w14:paraId="3996272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#include &lt;stdio.h&gt;</w:t>
      </w:r>
    </w:p>
    <w:p w14:paraId="6D96C9C6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#define infinity 9999</w:t>
      </w:r>
    </w:p>
    <w:p w14:paraId="1DA73BE4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#define MAX 20</w:t>
      </w:r>
    </w:p>
    <w:p w14:paraId="551AE87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int minimum(int a,int b)</w:t>
      </w:r>
    </w:p>
    <w:p w14:paraId="3F42D8CD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</w:t>
      </w:r>
    </w:p>
    <w:p w14:paraId="60D8CDB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if(a&lt;=b)</w:t>
      </w:r>
    </w:p>
    <w:p w14:paraId="4DD62BF6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return a;</w:t>
      </w:r>
    </w:p>
    <w:p w14:paraId="13A85CE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else</w:t>
      </w:r>
    </w:p>
    <w:p w14:paraId="66223231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return b;</w:t>
      </w:r>
    </w:p>
    <w:p w14:paraId="4CCC0CB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4FE5C8ED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main()</w:t>
      </w:r>
    </w:p>
    <w:p w14:paraId="3B7271C0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{</w:t>
      </w:r>
    </w:p>
    <w:p w14:paraId="4C0DE4F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int i,j,k,n,start,end,adj[MAX][MAX],path[MAX][MAX];</w:t>
      </w:r>
    </w:p>
    <w:p w14:paraId="0815AE5D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printf("Enter number of vertices : ");</w:t>
      </w:r>
    </w:p>
    <w:p w14:paraId="7C4F51D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scanf("%d",&amp;n);</w:t>
      </w:r>
    </w:p>
    <w:p w14:paraId="7687C83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printf("Enter weighted matrix :\n");</w:t>
      </w:r>
    </w:p>
    <w:p w14:paraId="1290290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for(i=0;i&lt;n;i++)</w:t>
      </w:r>
    </w:p>
    <w:p w14:paraId="0DF1960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for(j=0;j&lt;n;j++)</w:t>
      </w:r>
    </w:p>
    <w:p w14:paraId="0EFDCA4B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scanf("%d",&amp;adj[i][j]);</w:t>
      </w:r>
    </w:p>
    <w:p w14:paraId="5E8DDE3E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for(i=0;i&lt;n;i++)</w:t>
      </w:r>
    </w:p>
    <w:p w14:paraId="67B52568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for(j=0;j&lt;n;j++)</w:t>
      </w:r>
    </w:p>
    <w:p w14:paraId="1916798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if(adj[i][j]==0)</w:t>
      </w:r>
    </w:p>
    <w:p w14:paraId="09BBEEF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path[i][j]=infinity;</w:t>
      </w:r>
    </w:p>
    <w:p w14:paraId="7D0AD7EB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else</w:t>
      </w:r>
    </w:p>
    <w:p w14:paraId="705DD4BD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path[i][j]=adj[i][j];</w:t>
      </w:r>
    </w:p>
    <w:p w14:paraId="4D5EB8C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for(k=0;k&lt;n;k++)</w:t>
      </w:r>
    </w:p>
    <w:p w14:paraId="63CFDB24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{</w:t>
      </w:r>
    </w:p>
    <w:p w14:paraId="0CF0480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for(i=0;i&lt;n;i++)</w:t>
      </w:r>
    </w:p>
    <w:p w14:paraId="7B5B9EA0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for(j=0;j&lt;n;j++){</w:t>
      </w:r>
    </w:p>
    <w:p w14:paraId="73D0218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if(i==j)</w:t>
      </w:r>
    </w:p>
    <w:p w14:paraId="5F2EA86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path[i][j]=infinity;</w:t>
      </w:r>
    </w:p>
    <w:p w14:paraId="1687068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else</w:t>
      </w:r>
    </w:p>
    <w:p w14:paraId="4CA81FD9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path[i][j]=minimum(path[i][j],path[i][k]+path[k][j]);</w:t>
      </w:r>
    </w:p>
    <w:p w14:paraId="524CD0D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26A7C46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6E573E0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printf("Shortest path matrix is :\n");</w:t>
      </w:r>
    </w:p>
    <w:p w14:paraId="3CCA1A32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for(i=0;i&lt;n;i++)</w:t>
      </w:r>
    </w:p>
    <w:p w14:paraId="5988E638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{</w:t>
      </w:r>
    </w:p>
    <w:p w14:paraId="19B66887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for(j=0;j&lt;n;j++)</w:t>
      </w:r>
    </w:p>
    <w:p w14:paraId="4A4CF0B1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printf("%6d",path[i][j]);</w:t>
      </w:r>
    </w:p>
    <w:p w14:paraId="6CBDCB6A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printf("\n");</w:t>
      </w:r>
    </w:p>
    <w:p w14:paraId="7BDC139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357E1C67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printf("Enter start vertex :");</w:t>
      </w:r>
    </w:p>
    <w:p w14:paraId="44513B1C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scanf("%d",&amp;start);</w:t>
      </w:r>
    </w:p>
    <w:p w14:paraId="3C96D6E1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printf("Enter end vertex :");</w:t>
      </w:r>
    </w:p>
    <w:p w14:paraId="7C844125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scanf("%d",&amp;end);</w:t>
      </w:r>
    </w:p>
    <w:p w14:paraId="53623F0D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printf("the min. cost between %d and %d is %d",start,end,path[start][end]);</w:t>
      </w:r>
    </w:p>
    <w:p w14:paraId="67CAC4C3">
      <w:pPr>
        <w:spacing w:after="0" w:line="398" w:lineRule="auto"/>
        <w:rPr>
          <w:rFonts w:hint="default"/>
          <w:b/>
          <w:bCs/>
          <w:sz w:val="24"/>
          <w:szCs w:val="24"/>
          <w:lang w:val="en-IN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70B13D11">
      <w:pPr>
        <w:spacing w:after="0" w:line="396" w:lineRule="auto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622BEC28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0459C17B">
      <w:pPr>
        <w:spacing w:after="0"/>
        <w:rPr>
          <w:b/>
          <w:bCs/>
          <w:sz w:val="24"/>
          <w:szCs w:val="24"/>
        </w:rPr>
        <w:sectPr>
          <w:type w:val="continuous"/>
          <w:pgSz w:w="11910" w:h="16840"/>
          <w:pgMar w:top="1360" w:right="1300" w:bottom="280" w:left="1300" w:header="720" w:footer="720" w:gutter="0"/>
          <w:cols w:space="720" w:num="1"/>
        </w:sectPr>
      </w:pPr>
    </w:p>
    <w:p w14:paraId="1E3E42C5">
      <w:pPr>
        <w:pStyle w:val="3"/>
        <w:rPr>
          <w:u w:val="none"/>
        </w:rPr>
      </w:pPr>
      <w:r>
        <w:rPr>
          <w:spacing w:val="-11"/>
          <w:u w:val="single"/>
        </w:rPr>
        <w:t>SET-</w:t>
      </w:r>
      <w:r>
        <w:rPr>
          <w:spacing w:val="-10"/>
          <w:u w:val="single"/>
        </w:rPr>
        <w:t>6</w:t>
      </w:r>
    </w:p>
    <w:p w14:paraId="68F09BC4">
      <w:pPr>
        <w:pStyle w:val="13"/>
        <w:numPr>
          <w:ilvl w:val="0"/>
          <w:numId w:val="10"/>
        </w:numPr>
        <w:tabs>
          <w:tab w:val="left" w:pos="338"/>
        </w:tabs>
        <w:spacing w:before="193" w:after="0" w:line="240" w:lineRule="auto"/>
        <w:ind w:left="338" w:right="0" w:hanging="198"/>
        <w:jc w:val="left"/>
        <w:rPr>
          <w:rFonts w:ascii="Times New Roman"/>
          <w:b/>
          <w:bCs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</w:rPr>
        <w:t>a)cp</w:t>
      </w:r>
      <w:r>
        <w:rPr>
          <w:rFonts w:asci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sz w:val="24"/>
          <w:szCs w:val="24"/>
        </w:rPr>
        <w:t>only</w:t>
      </w:r>
      <w:r>
        <w:rPr>
          <w:rFonts w:asci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/>
          <w:b/>
          <w:bCs/>
          <w:spacing w:val="-2"/>
          <w:sz w:val="24"/>
          <w:szCs w:val="24"/>
        </w:rPr>
        <w:t>copies</w:t>
      </w:r>
    </w:p>
    <w:p w14:paraId="412C5F1B">
      <w:pPr>
        <w:pStyle w:val="11"/>
        <w:spacing w:before="183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</w:t>
      </w:r>
      <w:r>
        <w:rPr>
          <w:b/>
          <w:bCs/>
          <w:spacing w:val="5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will delete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source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file</w:t>
      </w:r>
    </w:p>
    <w:p w14:paraId="684B7688">
      <w:pPr>
        <w:pStyle w:val="13"/>
        <w:numPr>
          <w:ilvl w:val="0"/>
          <w:numId w:val="11"/>
        </w:numPr>
        <w:tabs>
          <w:tab w:val="left" w:pos="338"/>
        </w:tabs>
        <w:spacing w:before="182" w:after="0" w:line="240" w:lineRule="auto"/>
        <w:ind w:left="338" w:right="0" w:hanging="198"/>
        <w:jc w:val="lef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cat&gt;file</w:t>
      </w:r>
      <w:r>
        <w:rPr>
          <w:rFonts w:asci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/>
          <w:b/>
          <w:bCs/>
          <w:sz w:val="24"/>
          <w:szCs w:val="24"/>
        </w:rPr>
        <w:t>name</w:t>
      </w:r>
      <w:r>
        <w:rPr>
          <w:rFonts w:asci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/>
          <w:b/>
          <w:bCs/>
          <w:spacing w:val="-5"/>
          <w:sz w:val="24"/>
          <w:szCs w:val="24"/>
        </w:rPr>
        <w:t>rp</w:t>
      </w:r>
    </w:p>
    <w:p w14:paraId="54A1465E">
      <w:pPr>
        <w:pStyle w:val="13"/>
        <w:numPr>
          <w:ilvl w:val="0"/>
          <w:numId w:val="11"/>
        </w:numPr>
        <w:tabs>
          <w:tab w:val="left" w:pos="324"/>
        </w:tabs>
        <w:spacing w:before="204" w:after="0" w:line="302" w:lineRule="auto"/>
        <w:ind w:left="140" w:right="224" w:firstLine="0"/>
        <w:jc w:val="left"/>
        <w:rPr>
          <w:b/>
          <w:bCs/>
          <w:sz w:val="24"/>
          <w:szCs w:val="24"/>
        </w:rPr>
      </w:pPr>
      <w:r>
        <w:rPr>
          <w:rFonts w:ascii="Times New Roman"/>
          <w:b/>
          <w:bCs/>
          <w:w w:val="105"/>
          <w:sz w:val="24"/>
          <w:szCs w:val="24"/>
        </w:rPr>
        <w:t>df-</w:t>
      </w:r>
      <w:r>
        <w:rPr>
          <w:b/>
          <w:bCs/>
          <w:color w:val="273139"/>
          <w:w w:val="105"/>
          <w:sz w:val="24"/>
          <w:szCs w:val="24"/>
        </w:rPr>
        <w:t>disk free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also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known</w:t>
      </w:r>
      <w:r>
        <w:rPr>
          <w:b/>
          <w:bCs/>
          <w:color w:val="273139"/>
          <w:spacing w:val="-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as</w:t>
      </w:r>
      <w:r>
        <w:rPr>
          <w:b/>
          <w:bCs/>
          <w:color w:val="273139"/>
          <w:spacing w:val="-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`df`,</w:t>
      </w:r>
      <w:r>
        <w:rPr>
          <w:b/>
          <w:bCs/>
          <w:color w:val="273139"/>
          <w:spacing w:val="-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which is</w:t>
      </w:r>
      <w:r>
        <w:rPr>
          <w:b/>
          <w:bCs/>
          <w:color w:val="273139"/>
          <w:spacing w:val="-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a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powerful utility that</w:t>
      </w:r>
      <w:r>
        <w:rPr>
          <w:b/>
          <w:bCs/>
          <w:color w:val="273139"/>
          <w:spacing w:val="-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provides valuable</w:t>
      </w:r>
      <w:r>
        <w:rPr>
          <w:b/>
          <w:bCs/>
          <w:color w:val="273139"/>
          <w:spacing w:val="-16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information</w:t>
      </w:r>
      <w:r>
        <w:rPr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on</w:t>
      </w:r>
      <w:r>
        <w:rPr>
          <w:b/>
          <w:bCs/>
          <w:color w:val="273139"/>
          <w:spacing w:val="-19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disk</w:t>
      </w:r>
      <w:r>
        <w:rPr>
          <w:b/>
          <w:bCs/>
          <w:color w:val="273139"/>
          <w:spacing w:val="-15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space</w:t>
      </w:r>
      <w:r>
        <w:rPr>
          <w:b/>
          <w:bCs/>
          <w:color w:val="273139"/>
          <w:spacing w:val="-17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utilization.</w:t>
      </w:r>
      <w:r>
        <w:rPr>
          <w:b/>
          <w:bCs/>
          <w:color w:val="273139"/>
          <w:spacing w:val="-1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18"/>
          <w:w w:val="105"/>
          <w:sz w:val="24"/>
          <w:szCs w:val="24"/>
        </w:rPr>
        <w:t xml:space="preserve"> </w:t>
      </w:r>
      <w:r>
        <w:rPr>
          <w:rFonts w:ascii="Tahoma"/>
          <w:b/>
          <w:bCs/>
          <w:color w:val="273139"/>
          <w:w w:val="105"/>
          <w:sz w:val="24"/>
          <w:szCs w:val="24"/>
        </w:rPr>
        <w:t>df</w:t>
      </w:r>
      <w:r>
        <w:rPr>
          <w:rFonts w:ascii="Tahoma"/>
          <w:b/>
          <w:bCs/>
          <w:color w:val="273139"/>
          <w:spacing w:val="-2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command</w:t>
      </w:r>
      <w:r>
        <w:rPr>
          <w:b/>
          <w:bCs/>
          <w:color w:val="273139"/>
          <w:spacing w:val="-17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displays information</w:t>
      </w:r>
      <w:r>
        <w:rPr>
          <w:b/>
          <w:bCs/>
          <w:color w:val="273139"/>
          <w:spacing w:val="-1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about</w:t>
      </w:r>
      <w:r>
        <w:rPr>
          <w:b/>
          <w:bCs/>
          <w:color w:val="273139"/>
          <w:spacing w:val="-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file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system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disk</w:t>
      </w:r>
      <w:r>
        <w:rPr>
          <w:b/>
          <w:bCs/>
          <w:color w:val="273139"/>
          <w:spacing w:val="-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space</w:t>
      </w:r>
      <w:r>
        <w:rPr>
          <w:b/>
          <w:bCs/>
          <w:color w:val="273139"/>
          <w:spacing w:val="-2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usage</w:t>
      </w:r>
      <w:r>
        <w:rPr>
          <w:b/>
          <w:bCs/>
          <w:color w:val="273139"/>
          <w:spacing w:val="-3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on</w:t>
      </w:r>
      <w:r>
        <w:rPr>
          <w:b/>
          <w:bCs/>
          <w:color w:val="273139"/>
          <w:spacing w:val="-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the</w:t>
      </w:r>
      <w:r>
        <w:rPr>
          <w:b/>
          <w:bCs/>
          <w:color w:val="273139"/>
          <w:spacing w:val="-5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>mounted</w:t>
      </w:r>
      <w:r>
        <w:rPr>
          <w:b/>
          <w:bCs/>
          <w:color w:val="273139"/>
          <w:spacing w:val="-4"/>
          <w:w w:val="105"/>
          <w:sz w:val="24"/>
          <w:szCs w:val="24"/>
        </w:rPr>
        <w:t xml:space="preserve"> </w:t>
      </w:r>
      <w:r>
        <w:rPr>
          <w:b/>
          <w:bCs/>
          <w:color w:val="273139"/>
          <w:w w:val="105"/>
          <w:sz w:val="24"/>
          <w:szCs w:val="24"/>
        </w:rPr>
        <w:t xml:space="preserve">file </w:t>
      </w:r>
      <w:r>
        <w:rPr>
          <w:b/>
          <w:bCs/>
          <w:color w:val="273139"/>
          <w:spacing w:val="-2"/>
          <w:w w:val="105"/>
          <w:sz w:val="24"/>
          <w:szCs w:val="24"/>
        </w:rPr>
        <w:t>system</w:t>
      </w:r>
    </w:p>
    <w:p w14:paraId="6D996A5F">
      <w:pPr>
        <w:spacing w:before="164" w:line="429" w:lineRule="auto"/>
        <w:ind w:left="140" w:right="7789" w:firstLine="0"/>
        <w:jc w:val="left"/>
        <w:rPr>
          <w:rFonts w:ascii="Arial MT"/>
          <w:b/>
          <w:bCs/>
          <w:sz w:val="24"/>
          <w:szCs w:val="24"/>
        </w:rPr>
      </w:pPr>
      <w:r>
        <w:rPr>
          <w:rFonts w:ascii="Arial MT"/>
          <w:b/>
          <w:bCs/>
          <w:color w:val="273139"/>
          <w:w w:val="110"/>
          <w:sz w:val="24"/>
          <w:szCs w:val="24"/>
        </w:rPr>
        <w:t xml:space="preserve">df- for all </w:t>
      </w:r>
      <w:r>
        <w:rPr>
          <w:rFonts w:ascii="Arial MT"/>
          <w:b/>
          <w:bCs/>
          <w:color w:val="273139"/>
          <w:sz w:val="24"/>
          <w:szCs w:val="24"/>
        </w:rPr>
        <w:t>df filename</w:t>
      </w:r>
    </w:p>
    <w:p w14:paraId="449784CE">
      <w:pPr>
        <w:pStyle w:val="4"/>
        <w:numPr>
          <w:ilvl w:val="0"/>
          <w:numId w:val="10"/>
        </w:numPr>
        <w:tabs>
          <w:tab w:val="left" w:pos="405"/>
        </w:tabs>
        <w:spacing w:before="0" w:after="0" w:line="349" w:lineRule="exact"/>
        <w:ind w:left="405" w:right="0" w:hanging="265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pacing w:val="-2"/>
          <w:sz w:val="24"/>
          <w:szCs w:val="24"/>
          <w:u w:val="single"/>
        </w:rPr>
        <w:t>PRIORITY</w:t>
      </w:r>
    </w:p>
    <w:p w14:paraId="7E8D8F09">
      <w:pPr>
        <w:pStyle w:val="11"/>
        <w:spacing w:before="189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2F7C1632">
      <w:pPr>
        <w:pStyle w:val="11"/>
        <w:rPr>
          <w:b/>
          <w:bCs/>
          <w:sz w:val="24"/>
          <w:szCs w:val="24"/>
        </w:rPr>
      </w:pPr>
    </w:p>
    <w:p w14:paraId="27332970">
      <w:pPr>
        <w:pStyle w:val="11"/>
        <w:spacing w:before="89"/>
        <w:rPr>
          <w:b/>
          <w:bCs/>
          <w:sz w:val="24"/>
          <w:szCs w:val="24"/>
        </w:rPr>
      </w:pPr>
    </w:p>
    <w:p w14:paraId="6121AD87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2"/>
          <w:sz w:val="24"/>
          <w:szCs w:val="24"/>
        </w:rPr>
        <w:t xml:space="preserve"> main()</w:t>
      </w:r>
    </w:p>
    <w:p w14:paraId="21DFA287">
      <w:pPr>
        <w:spacing w:before="182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1BB03164">
      <w:pPr>
        <w:pStyle w:val="11"/>
        <w:spacing w:before="183" w:line="396" w:lineRule="auto"/>
        <w:ind w:left="380" w:right="21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tat[10],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twt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ttat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t; float awt, atat;</w:t>
      </w:r>
    </w:p>
    <w:p w14:paraId="5C61CDCF">
      <w:pPr>
        <w:pStyle w:val="11"/>
        <w:spacing w:before="186"/>
        <w:rPr>
          <w:b/>
          <w:bCs/>
          <w:sz w:val="24"/>
          <w:szCs w:val="24"/>
        </w:rPr>
      </w:pPr>
    </w:p>
    <w:p w14:paraId="1F5371F7">
      <w:pPr>
        <w:pStyle w:val="11"/>
        <w:spacing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no.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processes:"); scanf("%d", &amp;n);</w:t>
      </w:r>
    </w:p>
    <w:p w14:paraId="4957FF5E">
      <w:pPr>
        <w:pStyle w:val="11"/>
        <w:spacing w:before="181"/>
        <w:rPr>
          <w:b/>
          <w:bCs/>
          <w:sz w:val="24"/>
          <w:szCs w:val="24"/>
        </w:rPr>
      </w:pPr>
    </w:p>
    <w:p w14:paraId="331DEAE4">
      <w:pPr>
        <w:pStyle w:val="11"/>
        <w:spacing w:line="398" w:lineRule="auto"/>
        <w:ind w:left="380" w:right="602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burst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times:"); for (i = 0; i &lt; n; i++)</w:t>
      </w:r>
    </w:p>
    <w:p w14:paraId="5BDBE886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&amp;bt[i]);</w:t>
      </w:r>
    </w:p>
    <w:p w14:paraId="57823EF6">
      <w:pPr>
        <w:pStyle w:val="11"/>
        <w:rPr>
          <w:b/>
          <w:bCs/>
          <w:sz w:val="24"/>
          <w:szCs w:val="24"/>
        </w:rPr>
      </w:pPr>
    </w:p>
    <w:p w14:paraId="67505195">
      <w:pPr>
        <w:pStyle w:val="11"/>
        <w:spacing w:before="86"/>
        <w:rPr>
          <w:b/>
          <w:bCs/>
          <w:sz w:val="24"/>
          <w:szCs w:val="24"/>
        </w:rPr>
      </w:pPr>
    </w:p>
    <w:p w14:paraId="4DB8351E">
      <w:pPr>
        <w:pStyle w:val="11"/>
        <w:spacing w:before="1" w:line="398" w:lineRule="auto"/>
        <w:ind w:left="380" w:right="66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PID:"); for (i = 0; i &lt; n; i++)</w:t>
      </w:r>
    </w:p>
    <w:p w14:paraId="2C9E249B">
      <w:pPr>
        <w:pStyle w:val="1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&amp;pid[i]);</w:t>
      </w:r>
    </w:p>
    <w:p w14:paraId="268EF2A8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6685C26F">
      <w:pPr>
        <w:pStyle w:val="11"/>
        <w:spacing w:before="60" w:line="398" w:lineRule="auto"/>
        <w:ind w:left="380" w:right="602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Priorities:"); for (i = 0; i &lt; n; i++)</w:t>
      </w:r>
    </w:p>
    <w:p w14:paraId="129CB8B9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&amp;pr[i]);</w:t>
      </w:r>
    </w:p>
    <w:p w14:paraId="3D7744BA">
      <w:pPr>
        <w:pStyle w:val="11"/>
        <w:rPr>
          <w:b/>
          <w:bCs/>
          <w:sz w:val="24"/>
          <w:szCs w:val="24"/>
        </w:rPr>
      </w:pPr>
    </w:p>
    <w:p w14:paraId="1B841923">
      <w:pPr>
        <w:pStyle w:val="11"/>
        <w:spacing w:before="87"/>
        <w:rPr>
          <w:b/>
          <w:bCs/>
          <w:sz w:val="24"/>
          <w:szCs w:val="24"/>
        </w:rPr>
      </w:pPr>
    </w:p>
    <w:p w14:paraId="4354CD7E">
      <w:pPr>
        <w:pStyle w:val="11"/>
        <w:spacing w:line="398" w:lineRule="auto"/>
        <w:ind w:left="380" w:right="34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Sorting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processes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on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priority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(ascending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order) for (i = 0; i &lt; n; i++)</w:t>
      </w:r>
    </w:p>
    <w:p w14:paraId="3217DAD3">
      <w:pPr>
        <w:spacing w:before="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58C75C13">
      <w:pPr>
        <w:pStyle w:val="11"/>
        <w:spacing w:before="180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 + 1; j &lt; n; </w:t>
      </w:r>
      <w:r>
        <w:rPr>
          <w:b/>
          <w:bCs/>
          <w:spacing w:val="-4"/>
          <w:sz w:val="24"/>
          <w:szCs w:val="24"/>
        </w:rPr>
        <w:t>j++)</w:t>
      </w:r>
    </w:p>
    <w:p w14:paraId="3E6E981C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3B2B130D">
      <w:pPr>
        <w:pStyle w:val="11"/>
        <w:spacing w:before="183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(pr[i]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&gt;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pr[j])</w:t>
      </w:r>
    </w:p>
    <w:p w14:paraId="03CCE563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6206CC99">
      <w:pPr>
        <w:pStyle w:val="11"/>
        <w:spacing w:before="180" w:line="398" w:lineRule="auto"/>
        <w:ind w:left="1100" w:right="70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pr[i]; pr[i]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pr[j]; pr[j] = t;</w:t>
      </w:r>
    </w:p>
    <w:p w14:paraId="632DC044">
      <w:pPr>
        <w:pStyle w:val="11"/>
        <w:spacing w:before="181"/>
        <w:rPr>
          <w:b/>
          <w:bCs/>
          <w:sz w:val="24"/>
          <w:szCs w:val="24"/>
        </w:rPr>
      </w:pPr>
    </w:p>
    <w:p w14:paraId="7B350B0A">
      <w:pPr>
        <w:pStyle w:val="11"/>
        <w:spacing w:line="398" w:lineRule="auto"/>
        <w:ind w:left="1100" w:right="70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bt[i]; bt[i]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bt[j]; bt[j] = t;</w:t>
      </w:r>
    </w:p>
    <w:p w14:paraId="60942F32">
      <w:pPr>
        <w:pStyle w:val="11"/>
        <w:spacing w:before="181"/>
        <w:rPr>
          <w:b/>
          <w:bCs/>
          <w:sz w:val="24"/>
          <w:szCs w:val="24"/>
        </w:rPr>
      </w:pPr>
    </w:p>
    <w:p w14:paraId="1296113D">
      <w:pPr>
        <w:pStyle w:val="11"/>
        <w:spacing w:line="398" w:lineRule="auto"/>
        <w:ind w:left="1100" w:right="677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 = pid[i]; pid[i]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pid[j]; pid[j] = t;</w:t>
      </w:r>
    </w:p>
    <w:p w14:paraId="5F35FE0B">
      <w:pPr>
        <w:spacing w:before="1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3D22C81">
      <w:pPr>
        <w:spacing w:before="18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EFEA16F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773A1BD">
      <w:pPr>
        <w:pStyle w:val="11"/>
        <w:rPr>
          <w:b/>
          <w:bCs/>
          <w:sz w:val="24"/>
          <w:szCs w:val="24"/>
        </w:rPr>
      </w:pPr>
    </w:p>
    <w:p w14:paraId="0D01D777">
      <w:pPr>
        <w:pStyle w:val="11"/>
        <w:spacing w:before="89"/>
        <w:rPr>
          <w:b/>
          <w:bCs/>
          <w:sz w:val="24"/>
          <w:szCs w:val="24"/>
        </w:rPr>
      </w:pPr>
    </w:p>
    <w:p w14:paraId="43997E7A">
      <w:pPr>
        <w:pStyle w:val="11"/>
        <w:spacing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Calculating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 wt[0] = 0;</w:t>
      </w:r>
    </w:p>
    <w:p w14:paraId="074CA764">
      <w:pPr>
        <w:pStyle w:val="11"/>
        <w:spacing w:line="274" w:lineRule="exact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tat[0]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bt[0];</w:t>
      </w:r>
    </w:p>
    <w:p w14:paraId="15D13F9B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 i &lt;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n; </w:t>
      </w:r>
      <w:r>
        <w:rPr>
          <w:b/>
          <w:bCs/>
          <w:spacing w:val="-4"/>
          <w:sz w:val="24"/>
          <w:szCs w:val="24"/>
        </w:rPr>
        <w:t>i++)</w:t>
      </w:r>
    </w:p>
    <w:p w14:paraId="37769747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32B2817D">
      <w:pPr>
        <w:spacing w:before="6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6D4FD4E2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wt[i]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tat[i -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1];</w:t>
      </w:r>
    </w:p>
    <w:p w14:paraId="64ED7732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tat[i]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bt[i] + </w:t>
      </w:r>
      <w:r>
        <w:rPr>
          <w:b/>
          <w:bCs/>
          <w:spacing w:val="-2"/>
          <w:sz w:val="24"/>
          <w:szCs w:val="24"/>
        </w:rPr>
        <w:t>wt[i];</w:t>
      </w:r>
    </w:p>
    <w:p w14:paraId="2E8A9EE7">
      <w:pPr>
        <w:spacing w:before="18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834FC6C">
      <w:pPr>
        <w:pStyle w:val="11"/>
        <w:rPr>
          <w:b/>
          <w:bCs/>
          <w:sz w:val="24"/>
          <w:szCs w:val="24"/>
        </w:rPr>
      </w:pPr>
    </w:p>
    <w:p w14:paraId="69882F66">
      <w:pPr>
        <w:pStyle w:val="11"/>
        <w:spacing w:before="88"/>
        <w:rPr>
          <w:b/>
          <w:bCs/>
          <w:sz w:val="24"/>
          <w:szCs w:val="24"/>
        </w:rPr>
      </w:pPr>
    </w:p>
    <w:p w14:paraId="7855CD5F">
      <w:pPr>
        <w:pStyle w:val="11"/>
        <w:spacing w:before="1" w:line="398" w:lineRule="auto"/>
        <w:ind w:left="380" w:right="33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Calculating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total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total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 for (i = 0; i &lt; n; i++)</w:t>
      </w:r>
    </w:p>
    <w:p w14:paraId="24E31C07">
      <w:pPr>
        <w:spacing w:before="0" w:line="274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669DED54">
      <w:pPr>
        <w:pStyle w:val="11"/>
        <w:spacing w:before="183" w:line="398" w:lineRule="auto"/>
        <w:ind w:left="620" w:right="745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ttat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+=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tat[i]; twt +=</w:t>
      </w:r>
      <w:r>
        <w:rPr>
          <w:b/>
          <w:bCs/>
          <w:spacing w:val="-2"/>
          <w:sz w:val="24"/>
          <w:szCs w:val="24"/>
        </w:rPr>
        <w:t xml:space="preserve"> wt[i];</w:t>
      </w:r>
    </w:p>
    <w:p w14:paraId="56028BF6">
      <w:pPr>
        <w:spacing w:before="0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A581072">
      <w:pPr>
        <w:pStyle w:val="11"/>
        <w:rPr>
          <w:b/>
          <w:bCs/>
          <w:sz w:val="24"/>
          <w:szCs w:val="24"/>
        </w:rPr>
      </w:pPr>
    </w:p>
    <w:p w14:paraId="531475AE">
      <w:pPr>
        <w:pStyle w:val="11"/>
        <w:spacing w:before="86"/>
        <w:rPr>
          <w:b/>
          <w:bCs/>
          <w:sz w:val="24"/>
          <w:szCs w:val="24"/>
        </w:rPr>
      </w:pPr>
    </w:p>
    <w:p w14:paraId="7D7B50A7">
      <w:pPr>
        <w:pStyle w:val="11"/>
        <w:spacing w:before="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Printing the </w:t>
      </w:r>
      <w:r>
        <w:rPr>
          <w:b/>
          <w:bCs/>
          <w:spacing w:val="-2"/>
          <w:sz w:val="24"/>
          <w:szCs w:val="24"/>
        </w:rPr>
        <w:t>results</w:t>
      </w:r>
    </w:p>
    <w:p w14:paraId="06060742">
      <w:pPr>
        <w:pStyle w:val="11"/>
        <w:spacing w:before="182" w:line="398" w:lineRule="auto"/>
        <w:ind w:left="380" w:right="39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PRIORITY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BT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WT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TAT"); for (i = 0; i &lt; n; i++)</w:t>
      </w:r>
    </w:p>
    <w:p w14:paraId="12BE41D2">
      <w:pPr>
        <w:spacing w:before="0" w:line="274" w:lineRule="exact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{</w:t>
      </w:r>
    </w:p>
    <w:p w14:paraId="7EADC10B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\t\t 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\t\t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\t\t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\t\t 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pid[i],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pr[i], bt[i],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wt[i], </w:t>
      </w:r>
      <w:r>
        <w:rPr>
          <w:b/>
          <w:bCs/>
          <w:spacing w:val="-2"/>
          <w:sz w:val="24"/>
          <w:szCs w:val="24"/>
        </w:rPr>
        <w:t>tat[i]);</w:t>
      </w:r>
    </w:p>
    <w:p w14:paraId="4D31FEAD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EE0F582">
      <w:pPr>
        <w:pStyle w:val="11"/>
        <w:rPr>
          <w:b/>
          <w:bCs/>
          <w:sz w:val="24"/>
          <w:szCs w:val="24"/>
        </w:rPr>
      </w:pPr>
    </w:p>
    <w:p w14:paraId="5577C554">
      <w:pPr>
        <w:pStyle w:val="11"/>
        <w:spacing w:before="87"/>
        <w:rPr>
          <w:b/>
          <w:bCs/>
          <w:sz w:val="24"/>
          <w:szCs w:val="24"/>
        </w:rPr>
      </w:pPr>
    </w:p>
    <w:p w14:paraId="4E1AA7FD">
      <w:pPr>
        <w:pStyle w:val="11"/>
        <w:spacing w:line="398" w:lineRule="auto"/>
        <w:ind w:left="380" w:right="12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Calculating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printing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average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average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 awt = (float)twt / n;</w:t>
      </w:r>
    </w:p>
    <w:p w14:paraId="26025F9F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atat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(float)ttat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 </w:t>
      </w:r>
      <w:r>
        <w:rPr>
          <w:b/>
          <w:bCs/>
          <w:spacing w:val="-5"/>
          <w:sz w:val="24"/>
          <w:szCs w:val="24"/>
        </w:rPr>
        <w:t>n;</w:t>
      </w:r>
    </w:p>
    <w:p w14:paraId="249182C6">
      <w:pPr>
        <w:pStyle w:val="11"/>
        <w:spacing w:before="183"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printf("\n\nAvg. Waiting Time = %f", awt); printf("\nAvg.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Turnaround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%f\n",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atat);</w:t>
      </w:r>
    </w:p>
    <w:p w14:paraId="454E6F5B">
      <w:pPr>
        <w:spacing w:before="0" w:line="275" w:lineRule="exact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A14850E">
      <w:pPr>
        <w:pStyle w:val="4"/>
        <w:numPr>
          <w:ilvl w:val="0"/>
          <w:numId w:val="10"/>
        </w:numPr>
        <w:tabs>
          <w:tab w:val="left" w:pos="405"/>
        </w:tabs>
        <w:spacing w:before="182" w:after="0" w:line="240" w:lineRule="auto"/>
        <w:ind w:left="405" w:right="0" w:hanging="265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pacing w:val="-6"/>
          <w:sz w:val="24"/>
          <w:szCs w:val="24"/>
          <w:u w:val="single"/>
        </w:rPr>
        <w:t>BORDC</w:t>
      </w:r>
      <w:r>
        <w:rPr>
          <w:rFonts w:hint="default"/>
          <w:b/>
          <w:bCs/>
          <w:spacing w:val="-6"/>
          <w:sz w:val="24"/>
          <w:szCs w:val="24"/>
          <w:u w:val="single"/>
          <w:lang w:val="en-IN"/>
        </w:rPr>
        <w:t>AS</w:t>
      </w:r>
      <w:r>
        <w:rPr>
          <w:b/>
          <w:bCs/>
          <w:spacing w:val="-6"/>
          <w:sz w:val="24"/>
          <w:szCs w:val="24"/>
          <w:u w:val="single"/>
        </w:rPr>
        <w:t>T</w:t>
      </w:r>
      <w:r>
        <w:rPr>
          <w:b/>
          <w:bCs/>
          <w:spacing w:val="-8"/>
          <w:sz w:val="24"/>
          <w:szCs w:val="24"/>
          <w:u w:val="single"/>
        </w:rPr>
        <w:t xml:space="preserve"> </w:t>
      </w:r>
      <w:r>
        <w:rPr>
          <w:b/>
          <w:bCs/>
          <w:spacing w:val="-4"/>
          <w:sz w:val="24"/>
          <w:szCs w:val="24"/>
          <w:u w:val="single"/>
        </w:rPr>
        <w:t>TREE</w:t>
      </w:r>
      <w:r>
        <w:rPr>
          <w:rFonts w:hint="default"/>
          <w:b/>
          <w:bCs/>
          <w:spacing w:val="-4"/>
          <w:sz w:val="24"/>
          <w:szCs w:val="24"/>
          <w:u w:val="single"/>
          <w:lang w:val="en-IN"/>
        </w:rPr>
        <w:t>9</w:t>
      </w:r>
    </w:p>
    <w:p w14:paraId="2B0426E1">
      <w:pPr>
        <w:pStyle w:val="11"/>
        <w:spacing w:before="189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507AD844">
      <w:pPr>
        <w:pStyle w:val="11"/>
        <w:rPr>
          <w:b/>
          <w:bCs/>
          <w:sz w:val="24"/>
          <w:szCs w:val="24"/>
        </w:rPr>
      </w:pPr>
    </w:p>
    <w:p w14:paraId="289A4015">
      <w:pPr>
        <w:pStyle w:val="11"/>
        <w:spacing w:before="89"/>
        <w:rPr>
          <w:b/>
          <w:bCs/>
          <w:sz w:val="24"/>
          <w:szCs w:val="24"/>
        </w:rPr>
      </w:pPr>
    </w:p>
    <w:p w14:paraId="1CED46B7">
      <w:pPr>
        <w:pStyle w:val="1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a[10][10],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n;</w:t>
      </w:r>
    </w:p>
    <w:p w14:paraId="3EF3CFC2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25F4CDED">
      <w:pPr>
        <w:pStyle w:val="11"/>
        <w:spacing w:before="60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adj(int </w:t>
      </w:r>
      <w:r>
        <w:rPr>
          <w:b/>
          <w:bCs/>
          <w:spacing w:val="-5"/>
          <w:sz w:val="24"/>
          <w:szCs w:val="24"/>
        </w:rPr>
        <w:t>k);</w:t>
      </w:r>
    </w:p>
    <w:p w14:paraId="1CF7E97A">
      <w:pPr>
        <w:pStyle w:val="11"/>
        <w:rPr>
          <w:b/>
          <w:bCs/>
          <w:sz w:val="24"/>
          <w:szCs w:val="24"/>
        </w:rPr>
      </w:pPr>
    </w:p>
    <w:p w14:paraId="47D74922">
      <w:pPr>
        <w:pStyle w:val="11"/>
        <w:spacing w:before="90"/>
        <w:rPr>
          <w:b/>
          <w:bCs/>
          <w:sz w:val="24"/>
          <w:szCs w:val="24"/>
        </w:rPr>
      </w:pPr>
    </w:p>
    <w:p w14:paraId="41BB8D40">
      <w:pPr>
        <w:pStyle w:val="11"/>
        <w:spacing w:line="396" w:lineRule="auto"/>
        <w:ind w:left="380" w:right="778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 main() { int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root;</w:t>
      </w:r>
    </w:p>
    <w:p w14:paraId="61D3348C">
      <w:pPr>
        <w:pStyle w:val="11"/>
        <w:spacing w:before="186"/>
        <w:rPr>
          <w:b/>
          <w:bCs/>
          <w:sz w:val="24"/>
          <w:szCs w:val="24"/>
        </w:rPr>
      </w:pPr>
    </w:p>
    <w:p w14:paraId="20F2F460">
      <w:pPr>
        <w:pStyle w:val="11"/>
        <w:spacing w:line="398" w:lineRule="auto"/>
        <w:ind w:left="380" w:right="51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nodes: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&amp;n);</w:t>
      </w:r>
    </w:p>
    <w:p w14:paraId="43C9D65E">
      <w:pPr>
        <w:pStyle w:val="11"/>
        <w:spacing w:before="181"/>
        <w:rPr>
          <w:b/>
          <w:bCs/>
          <w:sz w:val="24"/>
          <w:szCs w:val="24"/>
        </w:rPr>
      </w:pPr>
    </w:p>
    <w:p w14:paraId="4847207E">
      <w:pPr>
        <w:pStyle w:val="11"/>
        <w:spacing w:line="398" w:lineRule="auto"/>
        <w:ind w:left="380" w:right="54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adjacency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matrix:\n"); for (i = 1; i &lt;= n; i++) {</w:t>
      </w:r>
    </w:p>
    <w:p w14:paraId="5227E99D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 j &lt;=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n; j++) </w:t>
      </w:r>
      <w:r>
        <w:rPr>
          <w:b/>
          <w:bCs/>
          <w:spacing w:val="-10"/>
          <w:sz w:val="24"/>
          <w:szCs w:val="24"/>
        </w:rPr>
        <w:t>{</w:t>
      </w:r>
    </w:p>
    <w:p w14:paraId="5C0A48D5">
      <w:pPr>
        <w:pStyle w:val="11"/>
        <w:spacing w:before="180" w:line="398" w:lineRule="auto"/>
        <w:ind w:left="860" w:right="21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printf("Is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there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connection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between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 --&gt;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(1/0):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j); scanf("%d", &amp;a[i][j]);</w:t>
      </w:r>
    </w:p>
    <w:p w14:paraId="19890685">
      <w:pPr>
        <w:spacing w:before="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11A8F56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1BF670E">
      <w:pPr>
        <w:pStyle w:val="11"/>
        <w:rPr>
          <w:b/>
          <w:bCs/>
          <w:sz w:val="24"/>
          <w:szCs w:val="24"/>
        </w:rPr>
      </w:pPr>
    </w:p>
    <w:p w14:paraId="68DA3416">
      <w:pPr>
        <w:pStyle w:val="11"/>
        <w:spacing w:before="86"/>
        <w:rPr>
          <w:b/>
          <w:bCs/>
          <w:sz w:val="24"/>
          <w:szCs w:val="24"/>
        </w:rPr>
      </w:pPr>
    </w:p>
    <w:p w14:paraId="2D3373A7">
      <w:pPr>
        <w:pStyle w:val="11"/>
        <w:spacing w:line="398" w:lineRule="auto"/>
        <w:ind w:left="380" w:right="58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printf("Enter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root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node: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&amp;root);</w:t>
      </w:r>
    </w:p>
    <w:p w14:paraId="1C61F04F">
      <w:pPr>
        <w:pStyle w:val="11"/>
        <w:spacing w:before="181"/>
        <w:rPr>
          <w:b/>
          <w:bCs/>
          <w:sz w:val="24"/>
          <w:szCs w:val="24"/>
        </w:rPr>
      </w:pPr>
    </w:p>
    <w:p w14:paraId="243DE4C4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adj(root);</w:t>
      </w:r>
    </w:p>
    <w:p w14:paraId="464AD390">
      <w:pPr>
        <w:pStyle w:val="11"/>
        <w:rPr>
          <w:b/>
          <w:bCs/>
          <w:sz w:val="24"/>
          <w:szCs w:val="24"/>
        </w:rPr>
      </w:pPr>
    </w:p>
    <w:p w14:paraId="43FB4495">
      <w:pPr>
        <w:pStyle w:val="11"/>
        <w:spacing w:before="89"/>
        <w:rPr>
          <w:b/>
          <w:bCs/>
          <w:sz w:val="24"/>
          <w:szCs w:val="24"/>
        </w:rPr>
      </w:pPr>
    </w:p>
    <w:p w14:paraId="62398A82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30FEDED4">
      <w:pPr>
        <w:spacing w:before="182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A96629E">
      <w:pPr>
        <w:pStyle w:val="11"/>
        <w:rPr>
          <w:b/>
          <w:bCs/>
          <w:sz w:val="24"/>
          <w:szCs w:val="24"/>
        </w:rPr>
      </w:pPr>
    </w:p>
    <w:p w14:paraId="549EDFE0">
      <w:pPr>
        <w:pStyle w:val="11"/>
        <w:spacing w:before="87"/>
        <w:rPr>
          <w:b/>
          <w:bCs/>
          <w:sz w:val="24"/>
          <w:szCs w:val="24"/>
        </w:rPr>
      </w:pPr>
    </w:p>
    <w:p w14:paraId="64CBE49C">
      <w:pPr>
        <w:pStyle w:val="11"/>
        <w:spacing w:line="398" w:lineRule="auto"/>
        <w:ind w:left="380" w:right="745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adj(int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k)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int i, j;</w:t>
      </w:r>
    </w:p>
    <w:p w14:paraId="2EB5EC85">
      <w:pPr>
        <w:pStyle w:val="11"/>
        <w:spacing w:before="183"/>
        <w:rPr>
          <w:b/>
          <w:bCs/>
          <w:sz w:val="24"/>
          <w:szCs w:val="24"/>
        </w:rPr>
      </w:pPr>
    </w:p>
    <w:p w14:paraId="440882C4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printf("Adjacent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nodes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root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%d:\n",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k);</w:t>
      </w:r>
    </w:p>
    <w:p w14:paraId="78066E4D">
      <w:pPr>
        <w:pStyle w:val="11"/>
        <w:rPr>
          <w:b/>
          <w:bCs/>
          <w:sz w:val="24"/>
          <w:szCs w:val="24"/>
        </w:rPr>
      </w:pPr>
    </w:p>
    <w:p w14:paraId="777DC69F">
      <w:pPr>
        <w:pStyle w:val="11"/>
        <w:spacing w:before="87"/>
        <w:rPr>
          <w:b/>
          <w:bCs/>
          <w:sz w:val="24"/>
          <w:szCs w:val="24"/>
        </w:rPr>
      </w:pPr>
    </w:p>
    <w:p w14:paraId="7755B1D1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adjacent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nodes</w:t>
      </w:r>
    </w:p>
    <w:p w14:paraId="0CB21511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6AAA3FCD">
      <w:pPr>
        <w:pStyle w:val="11"/>
        <w:spacing w:before="60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(j =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 j &lt;= n; j++)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7A512508">
      <w:pPr>
        <w:pStyle w:val="11"/>
        <w:spacing w:before="183" w:line="398" w:lineRule="auto"/>
        <w:ind w:left="86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(a[k][j]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||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a[j][k]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printf("%d\t", j);</w:t>
      </w:r>
    </w:p>
    <w:p w14:paraId="32DE5CB5">
      <w:pPr>
        <w:spacing w:before="0" w:line="275" w:lineRule="exact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F3E6E6C">
      <w:pPr>
        <w:spacing w:before="182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1E50401">
      <w:pPr>
        <w:pStyle w:val="11"/>
        <w:spacing w:before="183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323026C4">
      <w:pPr>
        <w:pStyle w:val="11"/>
        <w:rPr>
          <w:b/>
          <w:bCs/>
          <w:sz w:val="24"/>
          <w:szCs w:val="24"/>
        </w:rPr>
      </w:pPr>
    </w:p>
    <w:p w14:paraId="6A6728C9">
      <w:pPr>
        <w:pStyle w:val="11"/>
        <w:spacing w:before="86"/>
        <w:rPr>
          <w:b/>
          <w:bCs/>
          <w:sz w:val="24"/>
          <w:szCs w:val="24"/>
        </w:rPr>
      </w:pPr>
    </w:p>
    <w:p w14:paraId="295C7832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Print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non-adjacent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nodes</w:t>
      </w:r>
    </w:p>
    <w:p w14:paraId="68AC6FCB">
      <w:pPr>
        <w:pStyle w:val="11"/>
        <w:spacing w:before="183" w:line="398" w:lineRule="auto"/>
        <w:ind w:left="380" w:right="39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printf("Non-adjacent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nodes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root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%d:\n",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k); for (i = 1; i &lt;= n; i++) {</w:t>
      </w:r>
    </w:p>
    <w:p w14:paraId="355E4A1F">
      <w:pPr>
        <w:pStyle w:val="11"/>
        <w:spacing w:before="1" w:line="396" w:lineRule="auto"/>
        <w:ind w:left="860" w:right="4215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!=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&amp;&amp;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a[k][i]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&amp;&amp;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a[i][k]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0)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printf("%d\t", i);</w:t>
      </w:r>
    </w:p>
    <w:p w14:paraId="3720740D">
      <w:pPr>
        <w:spacing w:before="3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9F71308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6764DA4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6F74077E">
      <w:pPr>
        <w:spacing w:before="180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7D1C1988">
      <w:pPr>
        <w:pStyle w:val="4"/>
        <w:numPr>
          <w:ilvl w:val="0"/>
          <w:numId w:val="10"/>
        </w:numPr>
        <w:tabs>
          <w:tab w:val="left" w:pos="404"/>
        </w:tabs>
        <w:spacing w:before="183" w:after="0" w:line="240" w:lineRule="auto"/>
        <w:ind w:left="404" w:right="0" w:hanging="264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t>LRU</w:t>
      </w:r>
    </w:p>
    <w:p w14:paraId="0824B7FC">
      <w:pPr>
        <w:pStyle w:val="11"/>
        <w:spacing w:before="189"/>
        <w:ind w:left="1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#include&lt;stdio.h&gt;</w:t>
      </w:r>
    </w:p>
    <w:p w14:paraId="2499B20E">
      <w:pPr>
        <w:pStyle w:val="11"/>
        <w:rPr>
          <w:b/>
          <w:bCs/>
          <w:sz w:val="24"/>
          <w:szCs w:val="24"/>
        </w:rPr>
      </w:pPr>
    </w:p>
    <w:p w14:paraId="413BA97D">
      <w:pPr>
        <w:pStyle w:val="11"/>
        <w:spacing w:before="88"/>
        <w:rPr>
          <w:b/>
          <w:bCs/>
          <w:sz w:val="24"/>
          <w:szCs w:val="24"/>
        </w:rPr>
      </w:pPr>
    </w:p>
    <w:p w14:paraId="466C5F87">
      <w:pPr>
        <w:pStyle w:val="11"/>
        <w:spacing w:before="1"/>
        <w:ind w:left="1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main()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{</w:t>
      </w:r>
    </w:p>
    <w:p w14:paraId="7C7EC22C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max,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a[50],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frame[10],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flag, fno,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avail,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pagefault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0, </w:t>
      </w:r>
      <w:r>
        <w:rPr>
          <w:b/>
          <w:bCs/>
          <w:spacing w:val="-2"/>
          <w:sz w:val="24"/>
          <w:szCs w:val="24"/>
        </w:rPr>
        <w:t>lru[10];</w:t>
      </w:r>
    </w:p>
    <w:p w14:paraId="58F557FA">
      <w:pPr>
        <w:pStyle w:val="11"/>
        <w:rPr>
          <w:b/>
          <w:bCs/>
          <w:sz w:val="24"/>
          <w:szCs w:val="24"/>
        </w:rPr>
      </w:pPr>
    </w:p>
    <w:p w14:paraId="63A8BE4A">
      <w:pPr>
        <w:pStyle w:val="11"/>
        <w:spacing w:before="86"/>
        <w:rPr>
          <w:b/>
          <w:bCs/>
          <w:sz w:val="24"/>
          <w:szCs w:val="24"/>
        </w:rPr>
      </w:pPr>
    </w:p>
    <w:p w14:paraId="3C89AE10">
      <w:pPr>
        <w:pStyle w:val="11"/>
        <w:spacing w:before="1"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Frames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"); scanf("%d", &amp;fno);</w:t>
      </w:r>
    </w:p>
    <w:p w14:paraId="60F9648E">
      <w:pPr>
        <w:pStyle w:val="11"/>
        <w:spacing w:before="181"/>
        <w:rPr>
          <w:b/>
          <w:bCs/>
          <w:sz w:val="24"/>
          <w:szCs w:val="24"/>
        </w:rPr>
      </w:pPr>
    </w:p>
    <w:p w14:paraId="44D4E3C7">
      <w:pPr>
        <w:pStyle w:val="11"/>
        <w:spacing w:line="398" w:lineRule="auto"/>
        <w:ind w:left="380" w:right="421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number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:"); scanf("%d", &amp;n);</w:t>
      </w:r>
    </w:p>
    <w:p w14:paraId="315074D0">
      <w:pPr>
        <w:pStyle w:val="11"/>
        <w:spacing w:before="183"/>
        <w:rPr>
          <w:b/>
          <w:bCs/>
          <w:sz w:val="24"/>
          <w:szCs w:val="24"/>
        </w:rPr>
      </w:pPr>
    </w:p>
    <w:p w14:paraId="3ED96000">
      <w:pPr>
        <w:pStyle w:val="11"/>
        <w:spacing w:line="396" w:lineRule="auto"/>
        <w:ind w:left="380" w:right="48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printf("\nEnter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:\n"); for(i = 0; i &lt; n; i++)</w:t>
      </w:r>
    </w:p>
    <w:p w14:paraId="3AECC628">
      <w:pPr>
        <w:spacing w:after="0" w:line="396" w:lineRule="auto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33C29761">
      <w:pPr>
        <w:pStyle w:val="11"/>
        <w:spacing w:before="60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scanf("%d",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&amp;a[i]);</w:t>
      </w:r>
    </w:p>
    <w:p w14:paraId="00849094">
      <w:pPr>
        <w:pStyle w:val="11"/>
        <w:rPr>
          <w:b/>
          <w:bCs/>
          <w:sz w:val="24"/>
          <w:szCs w:val="24"/>
        </w:rPr>
      </w:pPr>
    </w:p>
    <w:p w14:paraId="78FB95E4">
      <w:pPr>
        <w:pStyle w:val="11"/>
        <w:spacing w:before="90"/>
        <w:rPr>
          <w:b/>
          <w:bCs/>
          <w:sz w:val="24"/>
          <w:szCs w:val="24"/>
        </w:rPr>
      </w:pPr>
    </w:p>
    <w:p w14:paraId="54579BD1">
      <w:pPr>
        <w:pStyle w:val="11"/>
        <w:spacing w:line="396" w:lineRule="auto"/>
        <w:ind w:left="620" w:right="6021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frame[i] = -1;</w:t>
      </w:r>
    </w:p>
    <w:p w14:paraId="0B70D753">
      <w:pPr>
        <w:pStyle w:val="11"/>
        <w:spacing w:before="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lru[i]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05E8B78D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3E17B41">
      <w:pPr>
        <w:pStyle w:val="11"/>
        <w:rPr>
          <w:b/>
          <w:bCs/>
          <w:sz w:val="24"/>
          <w:szCs w:val="24"/>
        </w:rPr>
      </w:pPr>
    </w:p>
    <w:p w14:paraId="2569AFA8">
      <w:pPr>
        <w:pStyle w:val="11"/>
        <w:spacing w:before="86"/>
        <w:rPr>
          <w:b/>
          <w:bCs/>
          <w:sz w:val="24"/>
          <w:szCs w:val="24"/>
        </w:rPr>
      </w:pPr>
    </w:p>
    <w:p w14:paraId="1827E3CC">
      <w:pPr>
        <w:pStyle w:val="11"/>
        <w:spacing w:line="398" w:lineRule="auto"/>
        <w:ind w:left="380" w:right="48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printf("\nLRU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Replacement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Algorithm\n\nThe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given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is:\n\n"); for(i = 0; i &lt; n; i++) {</w:t>
      </w:r>
    </w:p>
    <w:p w14:paraId="0CDD1A55">
      <w:pPr>
        <w:pStyle w:val="11"/>
        <w:spacing w:before="1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", </w:t>
      </w:r>
      <w:r>
        <w:rPr>
          <w:b/>
          <w:bCs/>
          <w:spacing w:val="-2"/>
          <w:sz w:val="24"/>
          <w:szCs w:val="24"/>
        </w:rPr>
        <w:t>a[i]);</w:t>
      </w:r>
    </w:p>
    <w:p w14:paraId="7F24B5E8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E7B0E78">
      <w:pPr>
        <w:pStyle w:val="11"/>
        <w:spacing w:before="180"/>
        <w:ind w:left="38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3426853C">
      <w:pPr>
        <w:pStyle w:val="11"/>
        <w:rPr>
          <w:b/>
          <w:bCs/>
          <w:sz w:val="24"/>
          <w:szCs w:val="24"/>
        </w:rPr>
      </w:pPr>
    </w:p>
    <w:p w14:paraId="30F7271A">
      <w:pPr>
        <w:pStyle w:val="11"/>
        <w:spacing w:before="89"/>
        <w:rPr>
          <w:b/>
          <w:bCs/>
          <w:sz w:val="24"/>
          <w:szCs w:val="24"/>
        </w:rPr>
      </w:pPr>
    </w:p>
    <w:p w14:paraId="41979030">
      <w:pPr>
        <w:pStyle w:val="11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5"/>
          <w:sz w:val="24"/>
          <w:szCs w:val="24"/>
        </w:rPr>
        <w:t>0;</w:t>
      </w:r>
    </w:p>
    <w:p w14:paraId="4FBE6705">
      <w:pPr>
        <w:pStyle w:val="11"/>
        <w:spacing w:before="182" w:line="396" w:lineRule="auto"/>
        <w:ind w:left="620" w:right="6699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max = 0;</w:t>
      </w:r>
    </w:p>
    <w:p w14:paraId="27CAA03C">
      <w:pPr>
        <w:pStyle w:val="11"/>
        <w:spacing w:before="4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flag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390A6154">
      <w:pPr>
        <w:pStyle w:val="11"/>
        <w:spacing w:before="183" w:line="398" w:lineRule="auto"/>
        <w:ind w:left="620" w:right="48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printf("\nReference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%d-&gt;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",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a[i]); avail = 0;</w:t>
      </w:r>
    </w:p>
    <w:p w14:paraId="4967061F">
      <w:pPr>
        <w:pStyle w:val="11"/>
        <w:spacing w:line="398" w:lineRule="auto"/>
        <w:ind w:left="860" w:right="5813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== a[i]) {</w:t>
      </w:r>
    </w:p>
    <w:p w14:paraId="300D86E2">
      <w:pPr>
        <w:pStyle w:val="11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1;</w:t>
      </w:r>
    </w:p>
    <w:p w14:paraId="4394D387">
      <w:pPr>
        <w:pStyle w:val="11"/>
        <w:spacing w:before="181" w:line="398" w:lineRule="auto"/>
        <w:ind w:left="1100" w:right="669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lru[k]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0; </w:t>
      </w:r>
      <w:r>
        <w:rPr>
          <w:b/>
          <w:bCs/>
          <w:spacing w:val="-2"/>
          <w:sz w:val="24"/>
          <w:szCs w:val="24"/>
        </w:rPr>
        <w:t>break;</w:t>
      </w:r>
    </w:p>
    <w:p w14:paraId="641A6E19">
      <w:pPr>
        <w:spacing w:before="0" w:line="275" w:lineRule="exact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30E52DB">
      <w:pPr>
        <w:spacing w:before="182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ABDD509">
      <w:pPr>
        <w:pStyle w:val="11"/>
        <w:spacing w:before="183"/>
        <w:ind w:left="6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if(avail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1) </w:t>
      </w:r>
      <w:r>
        <w:rPr>
          <w:b/>
          <w:bCs/>
          <w:spacing w:val="-10"/>
          <w:sz w:val="24"/>
          <w:szCs w:val="24"/>
        </w:rPr>
        <w:t>{</w:t>
      </w:r>
    </w:p>
    <w:p w14:paraId="579FBEB8">
      <w:pPr>
        <w:pStyle w:val="11"/>
        <w:spacing w:before="182" w:line="396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</w:t>
      </w:r>
    </w:p>
    <w:p w14:paraId="1BB4C548">
      <w:pPr>
        <w:pStyle w:val="11"/>
        <w:spacing w:before="4"/>
        <w:ind w:left="13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++lru[k];</w:t>
      </w:r>
    </w:p>
    <w:p w14:paraId="0453E296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4835663F">
      <w:pPr>
        <w:pStyle w:val="11"/>
        <w:spacing w:before="60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0;</w:t>
      </w:r>
    </w:p>
    <w:p w14:paraId="0E2255A7">
      <w:pPr>
        <w:pStyle w:val="11"/>
        <w:spacing w:before="183" w:line="398" w:lineRule="auto"/>
        <w:ind w:left="134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if(lru[k] &gt; lru[max])</w:t>
      </w:r>
    </w:p>
    <w:p w14:paraId="210EEAB6">
      <w:pPr>
        <w:pStyle w:val="11"/>
        <w:spacing w:line="274" w:lineRule="exact"/>
        <w:ind w:left="15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k;</w:t>
      </w:r>
    </w:p>
    <w:p w14:paraId="5DA2B22B">
      <w:pPr>
        <w:spacing w:before="183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6D03FF74">
      <w:pPr>
        <w:pStyle w:val="11"/>
        <w:spacing w:before="182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4"/>
          <w:sz w:val="24"/>
          <w:szCs w:val="24"/>
        </w:rPr>
        <w:t>max;</w:t>
      </w:r>
    </w:p>
    <w:p w14:paraId="3114B042">
      <w:pPr>
        <w:spacing w:before="183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AE1C3A1">
      <w:pPr>
        <w:spacing w:before="18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541244FB">
      <w:pPr>
        <w:pStyle w:val="11"/>
        <w:spacing w:before="183" w:line="398" w:lineRule="auto"/>
        <w:ind w:left="860" w:right="6774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if(avail == 0) { lru[j] = 0; frame[j]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a[i];</w:t>
      </w:r>
    </w:p>
    <w:p w14:paraId="31EC56AC">
      <w:pPr>
        <w:pStyle w:val="11"/>
        <w:spacing w:line="398" w:lineRule="auto"/>
        <w:ind w:left="110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if(frame[k] != -1)</w:t>
      </w:r>
    </w:p>
    <w:p w14:paraId="009303E3">
      <w:pPr>
        <w:pStyle w:val="11"/>
        <w:spacing w:line="398" w:lineRule="auto"/>
        <w:ind w:left="1100" w:right="7014" w:firstLine="24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++lru[k]; </w:t>
      </w:r>
      <w:r>
        <w:rPr>
          <w:b/>
          <w:bCs/>
          <w:sz w:val="24"/>
          <w:szCs w:val="24"/>
        </w:rPr>
        <w:t>else {</w:t>
      </w:r>
    </w:p>
    <w:p w14:paraId="6DEDCFDD">
      <w:pPr>
        <w:pStyle w:val="11"/>
        <w:spacing w:line="398" w:lineRule="auto"/>
        <w:ind w:left="1340" w:right="71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 = k; flag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1; </w:t>
      </w:r>
      <w:r>
        <w:rPr>
          <w:b/>
          <w:bCs/>
          <w:spacing w:val="-2"/>
          <w:sz w:val="24"/>
          <w:szCs w:val="24"/>
        </w:rPr>
        <w:t>break;</w:t>
      </w:r>
    </w:p>
    <w:p w14:paraId="6203C6FD">
      <w:pPr>
        <w:spacing w:before="0" w:line="274" w:lineRule="exact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AB3BDC9">
      <w:pPr>
        <w:spacing w:before="180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070E039A">
      <w:pPr>
        <w:pStyle w:val="11"/>
        <w:spacing w:before="182" w:line="398" w:lineRule="auto"/>
        <w:ind w:left="1100" w:right="7014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if(flag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==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0)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max = 0;</w:t>
      </w:r>
    </w:p>
    <w:p w14:paraId="10885B20">
      <w:pPr>
        <w:pStyle w:val="11"/>
        <w:spacing w:before="1" w:line="398" w:lineRule="auto"/>
        <w:ind w:left="1340" w:right="5126" w:hanging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fno;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k++)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 if(lru[k] &gt; lru[max])</w:t>
      </w:r>
    </w:p>
    <w:p w14:paraId="248A3180">
      <w:pPr>
        <w:pStyle w:val="11"/>
        <w:spacing w:line="275" w:lineRule="exact"/>
        <w:ind w:left="15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 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k;</w:t>
      </w:r>
    </w:p>
    <w:p w14:paraId="778C514B">
      <w:pPr>
        <w:spacing w:before="182"/>
        <w:ind w:left="110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E885BC3">
      <w:pPr>
        <w:pStyle w:val="11"/>
        <w:spacing w:before="183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 = </w:t>
      </w:r>
      <w:r>
        <w:rPr>
          <w:b/>
          <w:bCs/>
          <w:spacing w:val="-4"/>
          <w:sz w:val="24"/>
          <w:szCs w:val="24"/>
        </w:rPr>
        <w:t>max;</w:t>
      </w:r>
    </w:p>
    <w:p w14:paraId="7AB23D92">
      <w:pPr>
        <w:spacing w:before="182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4ACFB5C0">
      <w:pPr>
        <w:pStyle w:val="11"/>
        <w:spacing w:before="180"/>
        <w:ind w:left="86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pagefault++;</w:t>
      </w:r>
    </w:p>
    <w:p w14:paraId="12982EBF">
      <w:pPr>
        <w:pStyle w:val="11"/>
        <w:spacing w:before="182"/>
        <w:ind w:left="8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for(k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0;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fno; k++) </w:t>
      </w:r>
      <w:r>
        <w:rPr>
          <w:b/>
          <w:bCs/>
          <w:spacing w:val="-10"/>
          <w:sz w:val="24"/>
          <w:szCs w:val="24"/>
        </w:rPr>
        <w:t>{</w:t>
      </w:r>
    </w:p>
    <w:p w14:paraId="639B13E7">
      <w:pPr>
        <w:spacing w:after="0"/>
        <w:rPr>
          <w:b/>
          <w:bCs/>
          <w:sz w:val="24"/>
          <w:szCs w:val="24"/>
        </w:rPr>
        <w:sectPr>
          <w:pgSz w:w="11910" w:h="16840"/>
          <w:pgMar w:top="1360" w:right="1300" w:bottom="280" w:left="1300" w:header="720" w:footer="720" w:gutter="0"/>
          <w:cols w:space="720" w:num="1"/>
        </w:sectPr>
      </w:pPr>
    </w:p>
    <w:p w14:paraId="1B728DDA">
      <w:pPr>
        <w:pStyle w:val="11"/>
        <w:spacing w:before="60"/>
        <w:ind w:left="1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if(frame[k]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!=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5"/>
          <w:sz w:val="24"/>
          <w:szCs w:val="24"/>
        </w:rPr>
        <w:t>1)</w:t>
      </w:r>
    </w:p>
    <w:p w14:paraId="73BC0757">
      <w:pPr>
        <w:pStyle w:val="11"/>
        <w:spacing w:before="183"/>
        <w:ind w:left="13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%2d", </w:t>
      </w:r>
      <w:r>
        <w:rPr>
          <w:b/>
          <w:bCs/>
          <w:spacing w:val="-2"/>
          <w:sz w:val="24"/>
          <w:szCs w:val="24"/>
        </w:rPr>
        <w:t>frame[k]);</w:t>
      </w:r>
    </w:p>
    <w:p w14:paraId="0BCC68EF">
      <w:pPr>
        <w:spacing w:before="183"/>
        <w:ind w:left="86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44CB767">
      <w:pPr>
        <w:spacing w:before="180"/>
        <w:ind w:left="62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2C13F6B5">
      <w:pPr>
        <w:pStyle w:val="11"/>
        <w:spacing w:before="182"/>
        <w:ind w:left="62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printf("\n");</w:t>
      </w:r>
    </w:p>
    <w:p w14:paraId="0338A14E">
      <w:pPr>
        <w:spacing w:before="183"/>
        <w:ind w:left="38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1AAD7973">
      <w:pPr>
        <w:pStyle w:val="11"/>
        <w:spacing w:before="182"/>
        <w:ind w:left="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printf("\nPage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Fault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%d\n",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pagefault);</w:t>
      </w:r>
    </w:p>
    <w:p w14:paraId="3EFBFF06">
      <w:pPr>
        <w:spacing w:before="180"/>
        <w:ind w:left="140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}</w:t>
      </w:r>
    </w:p>
    <w:p w14:paraId="3E8716C0">
      <w:pPr>
        <w:rPr>
          <w:b/>
          <w:bCs/>
          <w:sz w:val="24"/>
          <w:szCs w:val="24"/>
        </w:rPr>
      </w:pPr>
    </w:p>
    <w:sectPr>
      <w:pgSz w:w="11910" w:h="16840"/>
      <w:pgMar w:top="136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341" w:hanging="201"/>
        <w:jc w:val="left"/>
      </w:pPr>
      <w:rPr>
        <w:rFonts w:hint="default"/>
        <w:spacing w:val="-1"/>
        <w:w w:val="9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01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274" w:hanging="275"/>
        <w:jc w:val="left"/>
      </w:pPr>
      <w:rPr>
        <w:rFonts w:hint="default"/>
        <w:spacing w:val="-1"/>
        <w:w w:val="9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1" w:hanging="2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4" w:hanging="2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6" w:hanging="2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9" w:hanging="2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2" w:hanging="2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24" w:hanging="2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7" w:hanging="2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0" w:hanging="275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upperLetter"/>
      <w:lvlText w:val="%1)"/>
      <w:lvlJc w:val="left"/>
      <w:pPr>
        <w:ind w:left="382" w:hanging="2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73139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3">
    <w:nsid w:val="C9431AD8"/>
    <w:multiLevelType w:val="singleLevel"/>
    <w:tmpl w:val="C9431AD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F092B84"/>
    <w:multiLevelType w:val="multilevel"/>
    <w:tmpl w:val="CF092B84"/>
    <w:lvl w:ilvl="0" w:tentative="0">
      <w:start w:val="2"/>
      <w:numFmt w:val="lowerLetter"/>
      <w:lvlText w:val="%1)"/>
      <w:lvlJc w:val="left"/>
      <w:pPr>
        <w:ind w:left="502" w:hanging="363"/>
        <w:jc w:val="left"/>
      </w:pPr>
      <w:rPr>
        <w:rFonts w:hint="default"/>
        <w:spacing w:val="0"/>
        <w:w w:val="9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73139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408" w:hanging="269"/>
        <w:jc w:val="left"/>
      </w:pPr>
      <w:rPr>
        <w:rFonts w:hint="default"/>
        <w:spacing w:val="-1"/>
        <w:w w:val="9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2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5" w:hanging="269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2"/>
      <w:numFmt w:val="decimal"/>
      <w:lvlText w:val="%1)"/>
      <w:lvlJc w:val="left"/>
      <w:pPr>
        <w:ind w:left="476" w:hanging="337"/>
        <w:jc w:val="left"/>
      </w:pPr>
      <w:rPr>
        <w:rFonts w:hint="default"/>
        <w:spacing w:val="0"/>
        <w:w w:val="9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5" w:hanging="3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7" w:hanging="3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0" w:hanging="3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3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5" w:hanging="3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8" w:hanging="3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1" w:hanging="337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408" w:hanging="269"/>
        <w:jc w:val="left"/>
      </w:pPr>
      <w:rPr>
        <w:rFonts w:hint="default"/>
        <w:spacing w:val="-1"/>
        <w:w w:val="91"/>
        <w:u w:val="single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0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1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2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4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5" w:hanging="269"/>
      </w:pPr>
      <w:rPr>
        <w:rFonts w:hint="default"/>
        <w:lang w:val="en-US" w:eastAsia="en-US" w:bidi="ar-SA"/>
      </w:rPr>
    </w:lvl>
  </w:abstractNum>
  <w:abstractNum w:abstractNumId="8">
    <w:nsid w:val="275DBA03"/>
    <w:multiLevelType w:val="singleLevel"/>
    <w:tmpl w:val="275DBA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2A8F537B"/>
    <w:multiLevelType w:val="multilevel"/>
    <w:tmpl w:val="2A8F537B"/>
    <w:lvl w:ilvl="0" w:tentative="0">
      <w:start w:val="2"/>
      <w:numFmt w:val="lowerLetter"/>
      <w:lvlText w:val="%1)"/>
      <w:lvlJc w:val="left"/>
      <w:pPr>
        <w:ind w:left="341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01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40" w:hanging="3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73139"/>
        <w:spacing w:val="0"/>
        <w:w w:val="99"/>
        <w:sz w:val="27"/>
        <w:szCs w:val="27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73139"/>
        <w:spacing w:val="0"/>
        <w:w w:val="99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33EB7"/>
    <w:rsid w:val="759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 w:hanging="334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3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40"/>
      <w:szCs w:val="40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ind w:left="405" w:hanging="265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5">
    <w:name w:val="heading 4"/>
    <w:basedOn w:val="1"/>
    <w:qFormat/>
    <w:uiPriority w:val="1"/>
    <w:pPr>
      <w:ind w:left="405" w:hanging="265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6">
    <w:name w:val="heading 5"/>
    <w:basedOn w:val="1"/>
    <w:qFormat/>
    <w:uiPriority w:val="1"/>
    <w:pPr>
      <w:ind w:left="140" w:hanging="199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7">
    <w:name w:val="heading 6"/>
    <w:basedOn w:val="1"/>
    <w:qFormat/>
    <w:uiPriority w:val="1"/>
    <w:pPr>
      <w:spacing w:before="20"/>
      <w:ind w:left="140"/>
      <w:outlineLvl w:val="6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8">
    <w:name w:val="heading 7"/>
    <w:basedOn w:val="1"/>
    <w:qFormat/>
    <w:uiPriority w:val="1"/>
    <w:pPr>
      <w:ind w:left="140"/>
      <w:outlineLvl w:val="7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itle"/>
    <w:basedOn w:val="1"/>
    <w:qFormat/>
    <w:uiPriority w:val="1"/>
    <w:pPr>
      <w:spacing w:before="181"/>
      <w:ind w:left="14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type="paragraph" w:styleId="13">
    <w:name w:val="List Paragraph"/>
    <w:basedOn w:val="1"/>
    <w:qFormat/>
    <w:uiPriority w:val="1"/>
    <w:pPr>
      <w:ind w:left="405" w:hanging="26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2024-07-09T12:35:00Z</dcterms:created>
  <dc:creator>vaibhavi gupta</dc:creator>
  <cp:lastModifiedBy>vaibhavi gupta</cp:lastModifiedBy>
  <dcterms:modified xsi:type="dcterms:W3CDTF">2024-07-09T13:25:31Z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1BDC6DC0E5254A20BB893BE0A4382C9E_11</vt:lpwstr>
  </property>
</Properties>
</file>